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89641" w14:textId="77777777" w:rsidR="00BF7060" w:rsidRDefault="00000000">
      <w:pPr>
        <w:pStyle w:val="Title"/>
      </w:pPr>
      <w:r>
        <w:t>Implementation of SCD Type 0 to Type 6 using Stored Procedures</w:t>
      </w:r>
    </w:p>
    <w:p w14:paraId="353620B9" w14:textId="347BCA03" w:rsidR="00BF7060" w:rsidRDefault="00BF7060"/>
    <w:p w14:paraId="78921E96" w14:textId="77777777" w:rsidR="00BF7060" w:rsidRDefault="00000000">
      <w:pPr>
        <w:pStyle w:val="Heading1"/>
      </w:pPr>
      <w:r>
        <w:t>Table of Contents</w:t>
      </w:r>
    </w:p>
    <w:p w14:paraId="18AC6857" w14:textId="77777777" w:rsidR="00BF7060" w:rsidRDefault="00000000">
      <w:r>
        <w:t>1. Introduction</w:t>
      </w:r>
      <w:r>
        <w:br/>
        <w:t>2. Table Schema Design</w:t>
      </w:r>
      <w:r>
        <w:br/>
        <w:t>3. SCD Type 0 – Fixed Attributes</w:t>
      </w:r>
      <w:r>
        <w:br/>
        <w:t>4. SCD Type 1 – Overwrite</w:t>
      </w:r>
      <w:r>
        <w:br/>
        <w:t>5. SCD Type 2 – Historical Records</w:t>
      </w:r>
      <w:r>
        <w:br/>
        <w:t>6. SCD Type 3 – Previous Value Column</w:t>
      </w:r>
      <w:r>
        <w:br/>
        <w:t>7. SCD Type 4 – Separate History Table</w:t>
      </w:r>
      <w:r>
        <w:br/>
        <w:t>8. SCD Type 6 – Hybrid</w:t>
      </w:r>
      <w:r>
        <w:br/>
        <w:t>9. Summary Table</w:t>
      </w:r>
      <w:r>
        <w:br/>
        <w:t>10. Conclusion</w:t>
      </w:r>
    </w:p>
    <w:p w14:paraId="292B9139" w14:textId="77777777" w:rsidR="00BF7060" w:rsidRDefault="00000000">
      <w:r>
        <w:br w:type="page"/>
      </w:r>
    </w:p>
    <w:p w14:paraId="076EF35B" w14:textId="77777777" w:rsidR="00BF7060" w:rsidRDefault="00000000">
      <w:pPr>
        <w:pStyle w:val="Heading1"/>
      </w:pPr>
      <w:r>
        <w:lastRenderedPageBreak/>
        <w:t>1. Introduction</w:t>
      </w:r>
    </w:p>
    <w:p w14:paraId="467A8DA6" w14:textId="77777777" w:rsidR="00BF7060" w:rsidRDefault="00000000">
      <w:r>
        <w:t>Slowly Changing Dimensions (SCD) are dimensions that change slowly over time, rather than changing on a regular schedule. They are used in data warehousing to manage and track changes in dimension data.</w:t>
      </w:r>
    </w:p>
    <w:p w14:paraId="6698FDDB" w14:textId="77777777" w:rsidR="00BF7060" w:rsidRDefault="00000000">
      <w:pPr>
        <w:pStyle w:val="Heading1"/>
      </w:pPr>
      <w:r>
        <w:t>2. Table Schema Design</w:t>
      </w:r>
    </w:p>
    <w:p w14:paraId="164FB19F" w14:textId="77777777" w:rsidR="00BF7060" w:rsidRDefault="00000000">
      <w:r>
        <w:t>Below is the base table used for SCD implementations:</w:t>
      </w:r>
    </w:p>
    <w:p w14:paraId="0A5DEC4B" w14:textId="77777777" w:rsidR="00BF7060" w:rsidRDefault="00000000">
      <w:r>
        <w:br/>
        <w:t>CREATE TABLE DimCustomer (</w:t>
      </w:r>
      <w:r>
        <w:br/>
        <w:t xml:space="preserve">    CustomerID INT PRIMARY KEY,</w:t>
      </w:r>
      <w:r>
        <w:br/>
        <w:t xml:space="preserve">    CustomerCode VARCHAR(50),</w:t>
      </w:r>
      <w:r>
        <w:br/>
        <w:t xml:space="preserve">    Name VARCHAR(100),</w:t>
      </w:r>
      <w:r>
        <w:br/>
        <w:t xml:space="preserve">    Email VARCHAR(100),</w:t>
      </w:r>
      <w:r>
        <w:br/>
        <w:t xml:space="preserve">    StartDate DATETIME,</w:t>
      </w:r>
      <w:r>
        <w:br/>
        <w:t xml:space="preserve">    EndDate DATETIME,</w:t>
      </w:r>
      <w:r>
        <w:br/>
        <w:t xml:space="preserve">    IsCurrent BIT,</w:t>
      </w:r>
      <w:r>
        <w:br/>
        <w:t xml:space="preserve">    PreviousEmail VARCHAR(100)</w:t>
      </w:r>
      <w:r>
        <w:br/>
        <w:t>);</w:t>
      </w:r>
      <w:r>
        <w:br/>
      </w:r>
    </w:p>
    <w:p w14:paraId="503EB051" w14:textId="77777777" w:rsidR="00BF7060" w:rsidRDefault="00000000">
      <w:r>
        <w:t>For SCD Type 4, we also use:</w:t>
      </w:r>
    </w:p>
    <w:p w14:paraId="0FFF00AD" w14:textId="77777777" w:rsidR="00BF7060" w:rsidRDefault="00000000">
      <w:r>
        <w:br/>
        <w:t>CREATE TABLE DimCustomer_History (</w:t>
      </w:r>
      <w:r>
        <w:br/>
        <w:t xml:space="preserve">    HistoryID INT IDENTITY(1,1) PRIMARY KEY,</w:t>
      </w:r>
      <w:r>
        <w:br/>
        <w:t xml:space="preserve">    CustomerCode VARCHAR(50),</w:t>
      </w:r>
      <w:r>
        <w:br/>
        <w:t xml:space="preserve">    Name VARCHAR(100),</w:t>
      </w:r>
      <w:r>
        <w:br/>
        <w:t xml:space="preserve">    Email VARCHAR(100),</w:t>
      </w:r>
      <w:r>
        <w:br/>
        <w:t xml:space="preserve">    ChangedDate DATETIME</w:t>
      </w:r>
      <w:r>
        <w:br/>
        <w:t>);</w:t>
      </w:r>
      <w:r>
        <w:br/>
      </w:r>
    </w:p>
    <w:p w14:paraId="44C999E1" w14:textId="77777777" w:rsidR="00BF7060" w:rsidRDefault="00000000">
      <w:pPr>
        <w:pStyle w:val="Heading1"/>
      </w:pPr>
      <w:r>
        <w:t>3. SCD Type 0 – Fixed Attributes</w:t>
      </w:r>
    </w:p>
    <w:p w14:paraId="05212CF3" w14:textId="77777777" w:rsidR="00BF7060" w:rsidRDefault="00000000">
      <w:r>
        <w:t>No changes are allowed once the record is inserted.</w:t>
      </w:r>
    </w:p>
    <w:p w14:paraId="64C62271" w14:textId="77777777" w:rsidR="00BF7060" w:rsidRDefault="00000000">
      <w:r>
        <w:t>Stored Procedure Code:</w:t>
      </w:r>
    </w:p>
    <w:p w14:paraId="0CAE84A6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>CREATE PROCEDURE SCD_Type_0_Insert</w:t>
      </w:r>
    </w:p>
    <w:p w14:paraId="1E239558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@CustomerCode </w:t>
      </w:r>
      <w:proofErr w:type="gramStart"/>
      <w:r w:rsidRPr="00BA7025">
        <w:rPr>
          <w:sz w:val="18"/>
          <w:szCs w:val="18"/>
        </w:rPr>
        <w:t>VARCHAR(</w:t>
      </w:r>
      <w:proofErr w:type="gramEnd"/>
      <w:r w:rsidRPr="00BA7025">
        <w:rPr>
          <w:sz w:val="18"/>
          <w:szCs w:val="18"/>
        </w:rPr>
        <w:t>50),</w:t>
      </w:r>
    </w:p>
    <w:p w14:paraId="56251DEB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@Name </w:t>
      </w:r>
      <w:proofErr w:type="gramStart"/>
      <w:r w:rsidRPr="00BA7025">
        <w:rPr>
          <w:sz w:val="18"/>
          <w:szCs w:val="18"/>
        </w:rPr>
        <w:t>VARCHAR(</w:t>
      </w:r>
      <w:proofErr w:type="gramEnd"/>
      <w:r w:rsidRPr="00BA7025">
        <w:rPr>
          <w:sz w:val="18"/>
          <w:szCs w:val="18"/>
        </w:rPr>
        <w:t>100),</w:t>
      </w:r>
    </w:p>
    <w:p w14:paraId="68F9AF1D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@Email </w:t>
      </w:r>
      <w:proofErr w:type="gramStart"/>
      <w:r w:rsidRPr="00BA7025">
        <w:rPr>
          <w:sz w:val="18"/>
          <w:szCs w:val="18"/>
        </w:rPr>
        <w:t>VARCHAR(</w:t>
      </w:r>
      <w:proofErr w:type="gramEnd"/>
      <w:r w:rsidRPr="00BA7025">
        <w:rPr>
          <w:sz w:val="18"/>
          <w:szCs w:val="18"/>
        </w:rPr>
        <w:t>100)</w:t>
      </w:r>
    </w:p>
    <w:p w14:paraId="4DBFD735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>AS</w:t>
      </w:r>
    </w:p>
    <w:p w14:paraId="53AFE6C4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>BEGIN</w:t>
      </w:r>
    </w:p>
    <w:p w14:paraId="1E34D73B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IF NOT EXISTS (</w:t>
      </w:r>
    </w:p>
    <w:p w14:paraId="6C31A6BB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lastRenderedPageBreak/>
        <w:t xml:space="preserve">        SELECT 1 FROM </w:t>
      </w:r>
      <w:proofErr w:type="spellStart"/>
      <w:r w:rsidRPr="00BA7025">
        <w:rPr>
          <w:sz w:val="18"/>
          <w:szCs w:val="18"/>
        </w:rPr>
        <w:t>DimCustomer</w:t>
      </w:r>
      <w:proofErr w:type="spellEnd"/>
      <w:r w:rsidRPr="00BA7025">
        <w:rPr>
          <w:sz w:val="18"/>
          <w:szCs w:val="18"/>
        </w:rPr>
        <w:t xml:space="preserve"> WHERE </w:t>
      </w:r>
      <w:proofErr w:type="spellStart"/>
      <w:r w:rsidRPr="00BA7025">
        <w:rPr>
          <w:sz w:val="18"/>
          <w:szCs w:val="18"/>
        </w:rPr>
        <w:t>CustomerCode</w:t>
      </w:r>
      <w:proofErr w:type="spellEnd"/>
      <w:r w:rsidRPr="00BA7025">
        <w:rPr>
          <w:sz w:val="18"/>
          <w:szCs w:val="18"/>
        </w:rPr>
        <w:t xml:space="preserve"> = @CustomerCode</w:t>
      </w:r>
    </w:p>
    <w:p w14:paraId="47D64BE5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)</w:t>
      </w:r>
    </w:p>
    <w:p w14:paraId="032A62B1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BEGIN</w:t>
      </w:r>
    </w:p>
    <w:p w14:paraId="0C18D341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    INSERT INTO </w:t>
      </w:r>
      <w:proofErr w:type="spellStart"/>
      <w:r w:rsidRPr="00BA7025">
        <w:rPr>
          <w:sz w:val="18"/>
          <w:szCs w:val="18"/>
        </w:rPr>
        <w:t>DimCustomer</w:t>
      </w:r>
      <w:proofErr w:type="spellEnd"/>
      <w:r w:rsidRPr="00BA7025">
        <w:rPr>
          <w:sz w:val="18"/>
          <w:szCs w:val="18"/>
        </w:rPr>
        <w:t xml:space="preserve"> (</w:t>
      </w:r>
      <w:proofErr w:type="spellStart"/>
      <w:r w:rsidRPr="00BA7025">
        <w:rPr>
          <w:sz w:val="18"/>
          <w:szCs w:val="18"/>
        </w:rPr>
        <w:t>CustomerCode</w:t>
      </w:r>
      <w:proofErr w:type="spellEnd"/>
      <w:r w:rsidRPr="00BA7025">
        <w:rPr>
          <w:sz w:val="18"/>
          <w:szCs w:val="18"/>
        </w:rPr>
        <w:t xml:space="preserve">, Name, Email, StartDate, </w:t>
      </w:r>
      <w:proofErr w:type="spellStart"/>
      <w:r w:rsidRPr="00BA7025">
        <w:rPr>
          <w:sz w:val="18"/>
          <w:szCs w:val="18"/>
        </w:rPr>
        <w:t>EndDate</w:t>
      </w:r>
      <w:proofErr w:type="spellEnd"/>
      <w:r w:rsidRPr="00BA7025">
        <w:rPr>
          <w:sz w:val="18"/>
          <w:szCs w:val="18"/>
        </w:rPr>
        <w:t xml:space="preserve">, </w:t>
      </w:r>
      <w:proofErr w:type="spellStart"/>
      <w:r w:rsidRPr="00BA7025">
        <w:rPr>
          <w:sz w:val="18"/>
          <w:szCs w:val="18"/>
        </w:rPr>
        <w:t>IsCurrent</w:t>
      </w:r>
      <w:proofErr w:type="spellEnd"/>
      <w:r w:rsidRPr="00BA7025">
        <w:rPr>
          <w:sz w:val="18"/>
          <w:szCs w:val="18"/>
        </w:rPr>
        <w:t>)</w:t>
      </w:r>
    </w:p>
    <w:p w14:paraId="2F6D2BE0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    VALUES (@CustomerCode, @Name, @Email, </w:t>
      </w:r>
      <w:proofErr w:type="gramStart"/>
      <w:r w:rsidRPr="00BA7025">
        <w:rPr>
          <w:sz w:val="18"/>
          <w:szCs w:val="18"/>
        </w:rPr>
        <w:t>GETDATE(</w:t>
      </w:r>
      <w:proofErr w:type="gramEnd"/>
      <w:r w:rsidRPr="00BA7025">
        <w:rPr>
          <w:sz w:val="18"/>
          <w:szCs w:val="18"/>
        </w:rPr>
        <w:t>), NULL, 1)</w:t>
      </w:r>
    </w:p>
    <w:p w14:paraId="0A38F0E2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END</w:t>
      </w:r>
    </w:p>
    <w:p w14:paraId="457DC164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ELSE</w:t>
      </w:r>
    </w:p>
    <w:p w14:paraId="0470ECC4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BEGIN</w:t>
      </w:r>
    </w:p>
    <w:p w14:paraId="7B37C54F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    PRINT 'Change not allowed for SCD Type 0.'</w:t>
      </w:r>
    </w:p>
    <w:p w14:paraId="25996B0D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END</w:t>
      </w:r>
    </w:p>
    <w:p w14:paraId="4697E574" w14:textId="09AC953D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>END</w:t>
      </w:r>
    </w:p>
    <w:p w14:paraId="1F9CF64F" w14:textId="77777777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</w:p>
    <w:p w14:paraId="59206C4E" w14:textId="77777777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</w:p>
    <w:p w14:paraId="7B282EDD" w14:textId="10DF71B5" w:rsidR="00BA7025" w:rsidRPr="00BA7025" w:rsidRDefault="00BA7025" w:rsidP="00BA7025">
      <w:pPr>
        <w:spacing w:after="0" w:line="240" w:lineRule="auto"/>
        <w:jc w:val="both"/>
        <w:rPr>
          <w:sz w:val="24"/>
          <w:szCs w:val="24"/>
        </w:rPr>
      </w:pPr>
      <w:r w:rsidRPr="00BA7025">
        <w:rPr>
          <w:sz w:val="24"/>
          <w:szCs w:val="24"/>
        </w:rPr>
        <w:t>1️</w:t>
      </w:r>
      <w:r w:rsidRPr="00BA7025">
        <w:rPr>
          <w:rFonts w:ascii="Segoe UI Symbol" w:hAnsi="Segoe UI Symbol" w:cs="Segoe UI Symbol"/>
          <w:sz w:val="24"/>
          <w:szCs w:val="24"/>
        </w:rPr>
        <w:t>⃣</w:t>
      </w:r>
      <w:r w:rsidRPr="00BA7025">
        <w:rPr>
          <w:sz w:val="24"/>
          <w:szCs w:val="24"/>
        </w:rPr>
        <w:t xml:space="preserve"> First Time Inserting:</w:t>
      </w:r>
    </w:p>
    <w:p w14:paraId="7C9B0D20" w14:textId="107F62CA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>EXEC SCD_Type_0_Insert 'C001', 'John Doe', 'john@example.com'</w:t>
      </w:r>
    </w:p>
    <w:p w14:paraId="7E9367D5" w14:textId="6B5A5AD5" w:rsidR="00BA7025" w:rsidRPr="00BA7025" w:rsidRDefault="00BA7025" w:rsidP="00BA7025">
      <w:pPr>
        <w:spacing w:after="0" w:line="240" w:lineRule="auto"/>
        <w:jc w:val="both"/>
        <w:rPr>
          <w:sz w:val="24"/>
          <w:szCs w:val="24"/>
        </w:rPr>
      </w:pPr>
      <w:r w:rsidRPr="00BA7025">
        <w:rPr>
          <w:sz w:val="24"/>
          <w:szCs w:val="24"/>
        </w:rPr>
        <w:t>2️</w:t>
      </w:r>
      <w:r w:rsidRPr="00BA7025">
        <w:rPr>
          <w:rFonts w:ascii="Segoe UI Symbol" w:hAnsi="Segoe UI Symbol" w:cs="Segoe UI Symbol"/>
          <w:sz w:val="24"/>
          <w:szCs w:val="24"/>
        </w:rPr>
        <w:t>⃣</w:t>
      </w:r>
      <w:r w:rsidRPr="00BA7025">
        <w:rPr>
          <w:sz w:val="24"/>
          <w:szCs w:val="24"/>
        </w:rPr>
        <w:t xml:space="preserve"> Trying to Insert Again with Same Code (updated name or email):</w:t>
      </w:r>
    </w:p>
    <w:p w14:paraId="702FDC46" w14:textId="39FFFB29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>EXEC SCD_Type_0_Insert 'C001', 'John Updated', 'john.updated@example.com'</w:t>
      </w:r>
    </w:p>
    <w:p w14:paraId="1992D104" w14:textId="77777777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</w:p>
    <w:p w14:paraId="7E2DF46F" w14:textId="77777777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</w:p>
    <w:p w14:paraId="0C1D0D58" w14:textId="12680EF3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drawing>
          <wp:inline distT="0" distB="0" distL="0" distR="0" wp14:anchorId="3D12363A" wp14:editId="25210E60">
            <wp:extent cx="5486400" cy="1402080"/>
            <wp:effectExtent l="0" t="0" r="0" b="7620"/>
            <wp:docPr id="32832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27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E68D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</w:p>
    <w:p w14:paraId="56D1DBE4" w14:textId="77777777" w:rsidR="00BF7060" w:rsidRPr="00BA7025" w:rsidRDefault="00000000">
      <w:pPr>
        <w:rPr>
          <w:u w:val="single"/>
        </w:rPr>
      </w:pPr>
      <w:r w:rsidRPr="00BA7025">
        <w:rPr>
          <w:highlight w:val="cyan"/>
          <w:u w:val="single"/>
        </w:rPr>
        <w:t>Description of the execution result.</w:t>
      </w:r>
    </w:p>
    <w:p w14:paraId="0715B21C" w14:textId="77777777" w:rsidR="00BA7025" w:rsidRPr="00BA7025" w:rsidRDefault="00BA7025" w:rsidP="00BF4C1E">
      <w:pPr>
        <w:spacing w:after="0" w:line="240" w:lineRule="auto"/>
        <w:jc w:val="both"/>
        <w:rPr>
          <w:sz w:val="20"/>
          <w:szCs w:val="20"/>
          <w:lang w:val="en-IN"/>
        </w:rPr>
      </w:pPr>
      <w:r w:rsidRPr="00BA7025">
        <w:rPr>
          <w:sz w:val="20"/>
          <w:szCs w:val="20"/>
          <w:lang w:val="en-IN"/>
        </w:rPr>
        <w:t xml:space="preserve">I executed the SCD_Type_0_Insert procedure with a new </w:t>
      </w:r>
      <w:proofErr w:type="spellStart"/>
      <w:r w:rsidRPr="00BA7025">
        <w:rPr>
          <w:sz w:val="20"/>
          <w:szCs w:val="20"/>
          <w:lang w:val="en-IN"/>
        </w:rPr>
        <w:t>CustomerCode</w:t>
      </w:r>
      <w:proofErr w:type="spellEnd"/>
      <w:r w:rsidRPr="00BA7025">
        <w:rPr>
          <w:sz w:val="20"/>
          <w:szCs w:val="20"/>
          <w:lang w:val="en-IN"/>
        </w:rPr>
        <w:t xml:space="preserve"> value ('C001'). The record was inserted successfully into the </w:t>
      </w:r>
      <w:proofErr w:type="spellStart"/>
      <w:r w:rsidRPr="00BA7025">
        <w:rPr>
          <w:sz w:val="20"/>
          <w:szCs w:val="20"/>
          <w:lang w:val="en-IN"/>
        </w:rPr>
        <w:t>DimCustomer</w:t>
      </w:r>
      <w:proofErr w:type="spellEnd"/>
      <w:r w:rsidRPr="00BA7025">
        <w:rPr>
          <w:sz w:val="20"/>
          <w:szCs w:val="20"/>
          <w:lang w:val="en-IN"/>
        </w:rPr>
        <w:t xml:space="preserve"> table.</w:t>
      </w:r>
    </w:p>
    <w:p w14:paraId="665E9FAE" w14:textId="77777777" w:rsidR="00BA7025" w:rsidRPr="00BA7025" w:rsidRDefault="00BA7025" w:rsidP="00BF4C1E">
      <w:pPr>
        <w:spacing w:after="0" w:line="240" w:lineRule="auto"/>
        <w:jc w:val="both"/>
        <w:rPr>
          <w:sz w:val="20"/>
          <w:szCs w:val="20"/>
          <w:lang w:val="en-IN"/>
        </w:rPr>
      </w:pPr>
      <w:r w:rsidRPr="00BA7025">
        <w:rPr>
          <w:sz w:val="20"/>
          <w:szCs w:val="20"/>
          <w:lang w:val="en-IN"/>
        </w:rPr>
        <w:t xml:space="preserve">When I tried to insert another record with the same </w:t>
      </w:r>
      <w:proofErr w:type="spellStart"/>
      <w:r w:rsidRPr="00BA7025">
        <w:rPr>
          <w:sz w:val="20"/>
          <w:szCs w:val="20"/>
          <w:lang w:val="en-IN"/>
        </w:rPr>
        <w:t>CustomerCode</w:t>
      </w:r>
      <w:proofErr w:type="spellEnd"/>
      <w:r w:rsidRPr="00BA7025">
        <w:rPr>
          <w:sz w:val="20"/>
          <w:szCs w:val="20"/>
          <w:lang w:val="en-IN"/>
        </w:rPr>
        <w:t xml:space="preserve"> but different name/email, the procedure prevented the change and printed the message:</w:t>
      </w:r>
      <w:r w:rsidRPr="00BA7025">
        <w:rPr>
          <w:sz w:val="20"/>
          <w:szCs w:val="20"/>
          <w:lang w:val="en-IN"/>
        </w:rPr>
        <w:br/>
      </w:r>
      <w:r w:rsidRPr="00BA7025">
        <w:rPr>
          <w:b/>
          <w:bCs/>
          <w:sz w:val="20"/>
          <w:szCs w:val="20"/>
          <w:lang w:val="en-IN"/>
        </w:rPr>
        <w:t>"Change not allowed for SCD Type 0."</w:t>
      </w:r>
    </w:p>
    <w:p w14:paraId="5720C94D" w14:textId="77777777" w:rsidR="00BA7025" w:rsidRPr="00BA7025" w:rsidRDefault="00BA7025" w:rsidP="00BF4C1E">
      <w:pPr>
        <w:spacing w:after="0" w:line="240" w:lineRule="auto"/>
        <w:jc w:val="both"/>
        <w:rPr>
          <w:sz w:val="20"/>
          <w:szCs w:val="20"/>
          <w:lang w:val="en-IN"/>
        </w:rPr>
      </w:pPr>
      <w:r w:rsidRPr="00BA7025">
        <w:rPr>
          <w:sz w:val="20"/>
          <w:szCs w:val="20"/>
          <w:lang w:val="en-IN"/>
        </w:rPr>
        <w:t xml:space="preserve">This confirms that SCD Type 0 </w:t>
      </w:r>
      <w:r w:rsidRPr="00BA7025">
        <w:rPr>
          <w:b/>
          <w:bCs/>
          <w:sz w:val="20"/>
          <w:szCs w:val="20"/>
          <w:lang w:val="en-IN"/>
        </w:rPr>
        <w:t>does not allow changes</w:t>
      </w:r>
      <w:r w:rsidRPr="00BA7025">
        <w:rPr>
          <w:sz w:val="20"/>
          <w:szCs w:val="20"/>
          <w:lang w:val="en-IN"/>
        </w:rPr>
        <w:t xml:space="preserve"> to existing records. It only allows insertion of new unique business keys, preserving the fixed attribute logic.</w:t>
      </w:r>
    </w:p>
    <w:p w14:paraId="535B490A" w14:textId="77777777" w:rsidR="00BA7025" w:rsidRDefault="00BA7025" w:rsidP="00BF4C1E">
      <w:pPr>
        <w:spacing w:after="0" w:line="240" w:lineRule="auto"/>
        <w:jc w:val="both"/>
        <w:rPr>
          <w:sz w:val="20"/>
          <w:szCs w:val="20"/>
        </w:rPr>
      </w:pPr>
    </w:p>
    <w:p w14:paraId="6C97615D" w14:textId="77777777" w:rsidR="00BF4C1E" w:rsidRDefault="00BF4C1E" w:rsidP="00BF4C1E">
      <w:pPr>
        <w:spacing w:after="0" w:line="240" w:lineRule="auto"/>
        <w:jc w:val="both"/>
        <w:rPr>
          <w:sz w:val="20"/>
          <w:szCs w:val="20"/>
        </w:rPr>
      </w:pPr>
    </w:p>
    <w:p w14:paraId="52D79251" w14:textId="77777777" w:rsidR="00BF4C1E" w:rsidRDefault="00BF4C1E" w:rsidP="00BF4C1E">
      <w:pPr>
        <w:spacing w:after="0" w:line="240" w:lineRule="auto"/>
        <w:jc w:val="both"/>
        <w:rPr>
          <w:sz w:val="20"/>
          <w:szCs w:val="20"/>
        </w:rPr>
      </w:pPr>
    </w:p>
    <w:p w14:paraId="3B5D5A80" w14:textId="0EFD9821" w:rsidR="00BF4C1E" w:rsidRDefault="00BF4C1E" w:rsidP="00BF4C1E">
      <w:pPr>
        <w:pStyle w:val="Heading1"/>
      </w:pPr>
      <w:r>
        <w:t>4</w:t>
      </w:r>
      <w:r>
        <w:t xml:space="preserve">. SCD Type </w:t>
      </w:r>
      <w:r>
        <w:t>1</w:t>
      </w:r>
      <w:r>
        <w:t xml:space="preserve"> – Previous Value Column</w:t>
      </w:r>
    </w:p>
    <w:p w14:paraId="0765B15A" w14:textId="77777777" w:rsidR="00BF4C1E" w:rsidRDefault="00BF4C1E" w:rsidP="00BF4C1E">
      <w:r>
        <w:t>Tracks limited history in additional columns.</w:t>
      </w:r>
    </w:p>
    <w:p w14:paraId="63517CCB" w14:textId="77777777" w:rsidR="00BF4C1E" w:rsidRDefault="00BF4C1E" w:rsidP="00BF4C1E">
      <w:r>
        <w:t>Stored Procedure Code:</w:t>
      </w:r>
    </w:p>
    <w:p w14:paraId="681EC1A7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>CREATE PROCEDURE SCD_Type_1_Update</w:t>
      </w:r>
    </w:p>
    <w:p w14:paraId="7EF82537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@CustomerCode </w:t>
      </w:r>
      <w:proofErr w:type="gramStart"/>
      <w:r w:rsidRPr="00AA3B84">
        <w:rPr>
          <w:sz w:val="18"/>
          <w:szCs w:val="18"/>
        </w:rPr>
        <w:t>VARCHAR(</w:t>
      </w:r>
      <w:proofErr w:type="gramEnd"/>
      <w:r w:rsidRPr="00AA3B84">
        <w:rPr>
          <w:sz w:val="18"/>
          <w:szCs w:val="18"/>
        </w:rPr>
        <w:t>50),</w:t>
      </w:r>
    </w:p>
    <w:p w14:paraId="10B8B15C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@Name </w:t>
      </w:r>
      <w:proofErr w:type="gramStart"/>
      <w:r w:rsidRPr="00AA3B84">
        <w:rPr>
          <w:sz w:val="18"/>
          <w:szCs w:val="18"/>
        </w:rPr>
        <w:t>VARCHAR(</w:t>
      </w:r>
      <w:proofErr w:type="gramEnd"/>
      <w:r w:rsidRPr="00AA3B84">
        <w:rPr>
          <w:sz w:val="18"/>
          <w:szCs w:val="18"/>
        </w:rPr>
        <w:t>100),</w:t>
      </w:r>
    </w:p>
    <w:p w14:paraId="1878CC00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@Email </w:t>
      </w:r>
      <w:proofErr w:type="gramStart"/>
      <w:r w:rsidRPr="00AA3B84">
        <w:rPr>
          <w:sz w:val="18"/>
          <w:szCs w:val="18"/>
        </w:rPr>
        <w:t>VARCHAR(</w:t>
      </w:r>
      <w:proofErr w:type="gramEnd"/>
      <w:r w:rsidRPr="00AA3B84">
        <w:rPr>
          <w:sz w:val="18"/>
          <w:szCs w:val="18"/>
        </w:rPr>
        <w:t>100)</w:t>
      </w:r>
    </w:p>
    <w:p w14:paraId="6D36CA9A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>AS</w:t>
      </w:r>
    </w:p>
    <w:p w14:paraId="6A077565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>BEGIN</w:t>
      </w:r>
    </w:p>
    <w:p w14:paraId="3B2FA2D8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IF EXISTS (</w:t>
      </w:r>
    </w:p>
    <w:p w14:paraId="2D871BAD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lastRenderedPageBreak/>
        <w:t xml:space="preserve">        SELECT 1 FROM </w:t>
      </w:r>
      <w:proofErr w:type="spellStart"/>
      <w:r w:rsidRPr="00AA3B84">
        <w:rPr>
          <w:sz w:val="18"/>
          <w:szCs w:val="18"/>
        </w:rPr>
        <w:t>DimCustomer</w:t>
      </w:r>
      <w:proofErr w:type="spellEnd"/>
      <w:r w:rsidRPr="00AA3B84">
        <w:rPr>
          <w:sz w:val="18"/>
          <w:szCs w:val="18"/>
        </w:rPr>
        <w:t xml:space="preserve"> WHERE </w:t>
      </w:r>
      <w:proofErr w:type="spellStart"/>
      <w:r w:rsidRPr="00AA3B84">
        <w:rPr>
          <w:sz w:val="18"/>
          <w:szCs w:val="18"/>
        </w:rPr>
        <w:t>CustomerCode</w:t>
      </w:r>
      <w:proofErr w:type="spellEnd"/>
      <w:r w:rsidRPr="00AA3B84">
        <w:rPr>
          <w:sz w:val="18"/>
          <w:szCs w:val="18"/>
        </w:rPr>
        <w:t xml:space="preserve"> = @CustomerCode</w:t>
      </w:r>
    </w:p>
    <w:p w14:paraId="333D8235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)</w:t>
      </w:r>
    </w:p>
    <w:p w14:paraId="59B8F43C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BEGIN</w:t>
      </w:r>
    </w:p>
    <w:p w14:paraId="277E787E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    UPDATE </w:t>
      </w:r>
      <w:proofErr w:type="spellStart"/>
      <w:r w:rsidRPr="00AA3B84">
        <w:rPr>
          <w:sz w:val="18"/>
          <w:szCs w:val="18"/>
        </w:rPr>
        <w:t>DimCustomer</w:t>
      </w:r>
      <w:proofErr w:type="spellEnd"/>
    </w:p>
    <w:p w14:paraId="39E13352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    SET Name = @Name,</w:t>
      </w:r>
    </w:p>
    <w:p w14:paraId="0F7A9773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        Email = @Email</w:t>
      </w:r>
    </w:p>
    <w:p w14:paraId="6D10D544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    WHERE </w:t>
      </w:r>
      <w:proofErr w:type="spellStart"/>
      <w:r w:rsidRPr="00AA3B84">
        <w:rPr>
          <w:sz w:val="18"/>
          <w:szCs w:val="18"/>
        </w:rPr>
        <w:t>CustomerCode</w:t>
      </w:r>
      <w:proofErr w:type="spellEnd"/>
      <w:r w:rsidRPr="00AA3B84">
        <w:rPr>
          <w:sz w:val="18"/>
          <w:szCs w:val="18"/>
        </w:rPr>
        <w:t xml:space="preserve"> = @CustomerCode</w:t>
      </w:r>
    </w:p>
    <w:p w14:paraId="39D27E46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END</w:t>
      </w:r>
    </w:p>
    <w:p w14:paraId="5B4324E9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ELSE</w:t>
      </w:r>
    </w:p>
    <w:p w14:paraId="39EBE48C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BEGIN</w:t>
      </w:r>
    </w:p>
    <w:p w14:paraId="29ABA9E6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    INSERT INTO </w:t>
      </w:r>
      <w:proofErr w:type="spellStart"/>
      <w:r w:rsidRPr="00AA3B84">
        <w:rPr>
          <w:sz w:val="18"/>
          <w:szCs w:val="18"/>
        </w:rPr>
        <w:t>DimCustomer</w:t>
      </w:r>
      <w:proofErr w:type="spellEnd"/>
      <w:r w:rsidRPr="00AA3B84">
        <w:rPr>
          <w:sz w:val="18"/>
          <w:szCs w:val="18"/>
        </w:rPr>
        <w:t xml:space="preserve"> (</w:t>
      </w:r>
      <w:proofErr w:type="spellStart"/>
      <w:r w:rsidRPr="00AA3B84">
        <w:rPr>
          <w:sz w:val="18"/>
          <w:szCs w:val="18"/>
        </w:rPr>
        <w:t>CustomerCode</w:t>
      </w:r>
      <w:proofErr w:type="spellEnd"/>
      <w:r w:rsidRPr="00AA3B84">
        <w:rPr>
          <w:sz w:val="18"/>
          <w:szCs w:val="18"/>
        </w:rPr>
        <w:t xml:space="preserve">, Name, Email, StartDate, </w:t>
      </w:r>
      <w:proofErr w:type="spellStart"/>
      <w:r w:rsidRPr="00AA3B84">
        <w:rPr>
          <w:sz w:val="18"/>
          <w:szCs w:val="18"/>
        </w:rPr>
        <w:t>EndDate</w:t>
      </w:r>
      <w:proofErr w:type="spellEnd"/>
      <w:r w:rsidRPr="00AA3B84">
        <w:rPr>
          <w:sz w:val="18"/>
          <w:szCs w:val="18"/>
        </w:rPr>
        <w:t xml:space="preserve">, </w:t>
      </w:r>
      <w:proofErr w:type="spellStart"/>
      <w:r w:rsidRPr="00AA3B84">
        <w:rPr>
          <w:sz w:val="18"/>
          <w:szCs w:val="18"/>
        </w:rPr>
        <w:t>IsCurrent</w:t>
      </w:r>
      <w:proofErr w:type="spellEnd"/>
      <w:r w:rsidRPr="00AA3B84">
        <w:rPr>
          <w:sz w:val="18"/>
          <w:szCs w:val="18"/>
        </w:rPr>
        <w:t>)</w:t>
      </w:r>
    </w:p>
    <w:p w14:paraId="39A1AAA1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    VALUES (@CustomerCode, @Name, @Email, </w:t>
      </w:r>
      <w:proofErr w:type="gramStart"/>
      <w:r w:rsidRPr="00AA3B84">
        <w:rPr>
          <w:sz w:val="18"/>
          <w:szCs w:val="18"/>
        </w:rPr>
        <w:t>GETDATE(</w:t>
      </w:r>
      <w:proofErr w:type="gramEnd"/>
      <w:r w:rsidRPr="00AA3B84">
        <w:rPr>
          <w:sz w:val="18"/>
          <w:szCs w:val="18"/>
        </w:rPr>
        <w:t>), NULL, 1)</w:t>
      </w:r>
    </w:p>
    <w:p w14:paraId="0A1BC6AC" w14:textId="7777777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 xml:space="preserve">    END</w:t>
      </w:r>
    </w:p>
    <w:p w14:paraId="0DF6E82A" w14:textId="66A16257" w:rsidR="00AA3B84" w:rsidRPr="00AA3B84" w:rsidRDefault="00AA3B84" w:rsidP="00AA3B84">
      <w:pPr>
        <w:spacing w:after="0" w:line="240" w:lineRule="auto"/>
        <w:jc w:val="both"/>
        <w:rPr>
          <w:sz w:val="18"/>
          <w:szCs w:val="18"/>
        </w:rPr>
      </w:pPr>
      <w:r w:rsidRPr="00AA3B84">
        <w:rPr>
          <w:sz w:val="18"/>
          <w:szCs w:val="18"/>
        </w:rPr>
        <w:t>END</w:t>
      </w:r>
    </w:p>
    <w:p w14:paraId="1B557C73" w14:textId="77777777" w:rsidR="00BF4C1E" w:rsidRDefault="00BF4C1E" w:rsidP="00BF4C1E">
      <w:pPr>
        <w:spacing w:after="0" w:line="240" w:lineRule="auto"/>
        <w:jc w:val="both"/>
        <w:rPr>
          <w:sz w:val="24"/>
          <w:szCs w:val="24"/>
        </w:rPr>
      </w:pPr>
      <w:r w:rsidRPr="00BA7025">
        <w:rPr>
          <w:sz w:val="24"/>
          <w:szCs w:val="24"/>
        </w:rPr>
        <w:t>1️</w:t>
      </w:r>
      <w:r w:rsidRPr="00BA7025">
        <w:rPr>
          <w:rFonts w:ascii="Segoe UI Symbol" w:hAnsi="Segoe UI Symbol" w:cs="Segoe UI Symbol"/>
          <w:sz w:val="24"/>
          <w:szCs w:val="24"/>
        </w:rPr>
        <w:t>⃣</w:t>
      </w:r>
      <w:r w:rsidRPr="00BA7025">
        <w:rPr>
          <w:sz w:val="24"/>
          <w:szCs w:val="24"/>
        </w:rPr>
        <w:t xml:space="preserve"> First Time Inserting:</w:t>
      </w:r>
    </w:p>
    <w:p w14:paraId="3645D89B" w14:textId="30060E1B" w:rsidR="00AA3B84" w:rsidRPr="00BA7025" w:rsidRDefault="00AA3B84" w:rsidP="00BF4C1E">
      <w:pPr>
        <w:spacing w:after="0" w:line="240" w:lineRule="auto"/>
        <w:jc w:val="both"/>
        <w:rPr>
          <w:sz w:val="24"/>
          <w:szCs w:val="24"/>
        </w:rPr>
      </w:pPr>
      <w:r w:rsidRPr="00AA3B84">
        <w:rPr>
          <w:sz w:val="24"/>
          <w:szCs w:val="24"/>
        </w:rPr>
        <w:t>EXEC SCD_Type_1_Update 'C004', 'Alice Jones', 'alice@example.com'</w:t>
      </w:r>
    </w:p>
    <w:p w14:paraId="3993FEC7" w14:textId="77777777" w:rsidR="00BF4C1E" w:rsidRDefault="00BF4C1E" w:rsidP="00BF4C1E">
      <w:pPr>
        <w:spacing w:after="0" w:line="240" w:lineRule="auto"/>
        <w:jc w:val="both"/>
        <w:rPr>
          <w:sz w:val="24"/>
          <w:szCs w:val="24"/>
        </w:rPr>
      </w:pPr>
      <w:r w:rsidRPr="00BA7025">
        <w:rPr>
          <w:sz w:val="24"/>
          <w:szCs w:val="24"/>
        </w:rPr>
        <w:t>2️</w:t>
      </w:r>
      <w:r w:rsidRPr="00BA7025">
        <w:rPr>
          <w:rFonts w:ascii="Segoe UI Symbol" w:hAnsi="Segoe UI Symbol" w:cs="Segoe UI Symbol"/>
          <w:sz w:val="24"/>
          <w:szCs w:val="24"/>
        </w:rPr>
        <w:t>⃣</w:t>
      </w:r>
      <w:r w:rsidRPr="00BA7025">
        <w:rPr>
          <w:sz w:val="24"/>
          <w:szCs w:val="24"/>
        </w:rPr>
        <w:t xml:space="preserve"> Trying to Insert Again with Same Code (updated name or email):</w:t>
      </w:r>
    </w:p>
    <w:p w14:paraId="32E63047" w14:textId="11C7D1B4" w:rsidR="001D7FFD" w:rsidRPr="00BA7025" w:rsidRDefault="001D7FFD" w:rsidP="00BF4C1E">
      <w:pPr>
        <w:spacing w:after="0" w:line="240" w:lineRule="auto"/>
        <w:jc w:val="both"/>
        <w:rPr>
          <w:sz w:val="24"/>
          <w:szCs w:val="24"/>
        </w:rPr>
      </w:pPr>
      <w:r w:rsidRPr="001D7FFD">
        <w:rPr>
          <w:sz w:val="24"/>
          <w:szCs w:val="24"/>
        </w:rPr>
        <w:t>EXEC SCD_Type_1_Update 'C004', 'Alice J.', 'alice.j@example.com'</w:t>
      </w:r>
    </w:p>
    <w:p w14:paraId="7DA1D834" w14:textId="77777777" w:rsidR="00BF4C1E" w:rsidRDefault="00BF4C1E" w:rsidP="00BF4C1E"/>
    <w:p w14:paraId="462A4D00" w14:textId="3C8E5B8E" w:rsidR="001D7FFD" w:rsidRDefault="001D7FFD" w:rsidP="00BF4C1E">
      <w:r w:rsidRPr="001D7FFD">
        <w:drawing>
          <wp:inline distT="0" distB="0" distL="0" distR="0" wp14:anchorId="3C5B1D18" wp14:editId="555E6821">
            <wp:extent cx="5486400" cy="1647825"/>
            <wp:effectExtent l="0" t="0" r="0" b="9525"/>
            <wp:docPr id="7810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99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A566" w14:textId="77777777" w:rsidR="00BF4C1E" w:rsidRPr="001B1378" w:rsidRDefault="00BF4C1E" w:rsidP="00BF4C1E">
      <w:pPr>
        <w:rPr>
          <w:u w:val="single"/>
        </w:rPr>
      </w:pPr>
      <w:r w:rsidRPr="001B1378">
        <w:rPr>
          <w:highlight w:val="cyan"/>
          <w:u w:val="single"/>
        </w:rPr>
        <w:t>Description of the execution result.</w:t>
      </w:r>
    </w:p>
    <w:p w14:paraId="58B114A8" w14:textId="77777777" w:rsidR="001D7FFD" w:rsidRPr="001D7FFD" w:rsidRDefault="001D7FFD" w:rsidP="001D7FFD">
      <w:pPr>
        <w:spacing w:after="0" w:line="240" w:lineRule="auto"/>
        <w:rPr>
          <w:sz w:val="20"/>
          <w:szCs w:val="20"/>
          <w:lang w:val="en-IN"/>
        </w:rPr>
      </w:pPr>
      <w:r w:rsidRPr="001D7FFD">
        <w:rPr>
          <w:sz w:val="20"/>
          <w:szCs w:val="20"/>
          <w:lang w:val="en-IN"/>
        </w:rPr>
        <w:t xml:space="preserve">The SCD_Type_1_Update procedure handles changes by </w:t>
      </w:r>
      <w:r w:rsidRPr="001D7FFD">
        <w:rPr>
          <w:b/>
          <w:bCs/>
          <w:sz w:val="20"/>
          <w:szCs w:val="20"/>
          <w:lang w:val="en-IN"/>
        </w:rPr>
        <w:t>overwriting</w:t>
      </w:r>
      <w:r w:rsidRPr="001D7FFD">
        <w:rPr>
          <w:sz w:val="20"/>
          <w:szCs w:val="20"/>
          <w:lang w:val="en-IN"/>
        </w:rPr>
        <w:t xml:space="preserve"> the existing data in the </w:t>
      </w:r>
      <w:proofErr w:type="spellStart"/>
      <w:r w:rsidRPr="001D7FFD">
        <w:rPr>
          <w:sz w:val="20"/>
          <w:szCs w:val="20"/>
          <w:lang w:val="en-IN"/>
        </w:rPr>
        <w:t>DimCustomer</w:t>
      </w:r>
      <w:proofErr w:type="spellEnd"/>
      <w:r w:rsidRPr="001D7FFD">
        <w:rPr>
          <w:sz w:val="20"/>
          <w:szCs w:val="20"/>
          <w:lang w:val="en-IN"/>
        </w:rPr>
        <w:t xml:space="preserve"> table.</w:t>
      </w:r>
      <w:r w:rsidRPr="001D7FFD">
        <w:rPr>
          <w:sz w:val="20"/>
          <w:szCs w:val="20"/>
          <w:lang w:val="en-IN"/>
        </w:rPr>
        <w:br/>
        <w:t xml:space="preserve">If a record with the same </w:t>
      </w:r>
      <w:proofErr w:type="spellStart"/>
      <w:r w:rsidRPr="001D7FFD">
        <w:rPr>
          <w:sz w:val="20"/>
          <w:szCs w:val="20"/>
          <w:lang w:val="en-IN"/>
        </w:rPr>
        <w:t>CustomerCode</w:t>
      </w:r>
      <w:proofErr w:type="spellEnd"/>
      <w:r w:rsidRPr="001D7FFD">
        <w:rPr>
          <w:sz w:val="20"/>
          <w:szCs w:val="20"/>
          <w:lang w:val="en-IN"/>
        </w:rPr>
        <w:t xml:space="preserve"> exists:</w:t>
      </w:r>
    </w:p>
    <w:p w14:paraId="1C726972" w14:textId="146AD268" w:rsidR="001D7FFD" w:rsidRPr="001D7FFD" w:rsidRDefault="001D7FFD" w:rsidP="001D7FFD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IN"/>
        </w:rPr>
      </w:pPr>
      <w:proofErr w:type="spellStart"/>
      <w:r w:rsidRPr="001D7FFD">
        <w:rPr>
          <w:sz w:val="20"/>
          <w:szCs w:val="20"/>
          <w:lang w:val="en-IN"/>
        </w:rPr>
        <w:t>It</w:t>
      </w:r>
      <w:r w:rsidRPr="001D7FFD">
        <w:rPr>
          <w:b/>
          <w:bCs/>
          <w:sz w:val="20"/>
          <w:szCs w:val="20"/>
          <w:lang w:val="en-IN"/>
        </w:rPr>
        <w:t>updates</w:t>
      </w:r>
      <w:proofErr w:type="spellEnd"/>
      <w:r w:rsidRPr="001D7FFD">
        <w:rPr>
          <w:sz w:val="20"/>
          <w:szCs w:val="20"/>
          <w:lang w:val="en-IN"/>
        </w:rPr>
        <w:t xml:space="preserve"> Name and Email directly.</w:t>
      </w:r>
      <w:r w:rsidRPr="001D7FFD">
        <w:rPr>
          <w:sz w:val="20"/>
          <w:szCs w:val="20"/>
          <w:lang w:val="en-IN"/>
        </w:rPr>
        <w:br/>
        <w:t xml:space="preserve">If it does </w:t>
      </w:r>
      <w:r w:rsidRPr="001D7FFD">
        <w:rPr>
          <w:b/>
          <w:bCs/>
          <w:sz w:val="20"/>
          <w:szCs w:val="20"/>
          <w:lang w:val="en-IN"/>
        </w:rPr>
        <w:t>not</w:t>
      </w:r>
      <w:r w:rsidRPr="001D7FFD">
        <w:rPr>
          <w:sz w:val="20"/>
          <w:szCs w:val="20"/>
          <w:lang w:val="en-IN"/>
        </w:rPr>
        <w:t xml:space="preserve"> exist:</w:t>
      </w:r>
    </w:p>
    <w:p w14:paraId="6C43E9EB" w14:textId="77777777" w:rsidR="001D7FFD" w:rsidRPr="001D7FFD" w:rsidRDefault="001D7FFD" w:rsidP="001D7FFD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IN"/>
        </w:rPr>
      </w:pPr>
      <w:r w:rsidRPr="001D7FFD">
        <w:rPr>
          <w:sz w:val="20"/>
          <w:szCs w:val="20"/>
          <w:lang w:val="en-IN"/>
        </w:rPr>
        <w:t xml:space="preserve">A new record is </w:t>
      </w:r>
      <w:r w:rsidRPr="001D7FFD">
        <w:rPr>
          <w:b/>
          <w:bCs/>
          <w:sz w:val="20"/>
          <w:szCs w:val="20"/>
          <w:lang w:val="en-IN"/>
        </w:rPr>
        <w:t>inserted</w:t>
      </w:r>
      <w:r w:rsidRPr="001D7FFD">
        <w:rPr>
          <w:sz w:val="20"/>
          <w:szCs w:val="20"/>
          <w:lang w:val="en-IN"/>
        </w:rPr>
        <w:t>.</w:t>
      </w:r>
    </w:p>
    <w:p w14:paraId="0471BC5C" w14:textId="77777777" w:rsidR="001D7FFD" w:rsidRPr="001D7FFD" w:rsidRDefault="001D7FFD" w:rsidP="001D7FFD">
      <w:pPr>
        <w:spacing w:after="0" w:line="240" w:lineRule="auto"/>
        <w:rPr>
          <w:sz w:val="20"/>
          <w:szCs w:val="20"/>
          <w:lang w:val="en-IN"/>
        </w:rPr>
      </w:pPr>
      <w:r w:rsidRPr="001D7FFD">
        <w:rPr>
          <w:sz w:val="20"/>
          <w:szCs w:val="20"/>
          <w:lang w:val="en-IN"/>
        </w:rPr>
        <w:t xml:space="preserve">This reflects </w:t>
      </w:r>
      <w:r w:rsidRPr="001D7FFD">
        <w:rPr>
          <w:b/>
          <w:bCs/>
          <w:sz w:val="20"/>
          <w:szCs w:val="20"/>
          <w:lang w:val="en-IN"/>
        </w:rPr>
        <w:t>Slowly Changing Dimension Type 1</w:t>
      </w:r>
      <w:r w:rsidRPr="001D7FFD">
        <w:rPr>
          <w:sz w:val="20"/>
          <w:szCs w:val="20"/>
          <w:lang w:val="en-IN"/>
        </w:rPr>
        <w:t xml:space="preserve">, where </w:t>
      </w:r>
      <w:r w:rsidRPr="001D7FFD">
        <w:rPr>
          <w:b/>
          <w:bCs/>
          <w:sz w:val="20"/>
          <w:szCs w:val="20"/>
          <w:lang w:val="en-IN"/>
        </w:rPr>
        <w:t>no history</w:t>
      </w:r>
      <w:r w:rsidRPr="001D7FFD">
        <w:rPr>
          <w:sz w:val="20"/>
          <w:szCs w:val="20"/>
          <w:lang w:val="en-IN"/>
        </w:rPr>
        <w:t xml:space="preserve"> is maintained. Only the latest data is stored, ensuring dimensional data remains up-to-date but without tracking changes.</w:t>
      </w:r>
    </w:p>
    <w:p w14:paraId="48D8AC78" w14:textId="77777777" w:rsidR="00BF4C1E" w:rsidRPr="00BF4C1E" w:rsidRDefault="00BF4C1E" w:rsidP="00BF4C1E">
      <w:pPr>
        <w:spacing w:after="0" w:line="240" w:lineRule="auto"/>
        <w:jc w:val="both"/>
        <w:rPr>
          <w:sz w:val="20"/>
          <w:szCs w:val="20"/>
        </w:rPr>
      </w:pPr>
    </w:p>
    <w:p w14:paraId="4BED9311" w14:textId="7585E1C7" w:rsidR="00BF7060" w:rsidRDefault="00BF4C1E">
      <w:pPr>
        <w:pStyle w:val="Heading1"/>
      </w:pPr>
      <w:r>
        <w:t>5</w:t>
      </w:r>
      <w:r w:rsidR="00000000">
        <w:t xml:space="preserve">. SCD Type </w:t>
      </w:r>
      <w:r>
        <w:t>2</w:t>
      </w:r>
      <w:r w:rsidR="00000000">
        <w:t xml:space="preserve"> – Overwrite</w:t>
      </w:r>
    </w:p>
    <w:p w14:paraId="742FD9D3" w14:textId="77777777" w:rsidR="00BF7060" w:rsidRDefault="00000000">
      <w:r>
        <w:t>Overwrites old data with new data.</w:t>
      </w:r>
    </w:p>
    <w:p w14:paraId="6AC46E02" w14:textId="77777777" w:rsidR="00BF7060" w:rsidRDefault="00000000">
      <w:r>
        <w:t>Stored Procedure Code:</w:t>
      </w:r>
    </w:p>
    <w:p w14:paraId="36CBFAAF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>CREATE PROCEDURE SCD_Type_2_Update</w:t>
      </w:r>
    </w:p>
    <w:p w14:paraId="4A5CDAC6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@CustomerCode </w:t>
      </w:r>
      <w:proofErr w:type="gramStart"/>
      <w:r w:rsidRPr="00BA7025">
        <w:rPr>
          <w:sz w:val="18"/>
          <w:szCs w:val="18"/>
        </w:rPr>
        <w:t>VARCHAR(</w:t>
      </w:r>
      <w:proofErr w:type="gramEnd"/>
      <w:r w:rsidRPr="00BA7025">
        <w:rPr>
          <w:sz w:val="18"/>
          <w:szCs w:val="18"/>
        </w:rPr>
        <w:t>50),</w:t>
      </w:r>
    </w:p>
    <w:p w14:paraId="6741B78B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@Name </w:t>
      </w:r>
      <w:proofErr w:type="gramStart"/>
      <w:r w:rsidRPr="00BA7025">
        <w:rPr>
          <w:sz w:val="18"/>
          <w:szCs w:val="18"/>
        </w:rPr>
        <w:t>VARCHAR(</w:t>
      </w:r>
      <w:proofErr w:type="gramEnd"/>
      <w:r w:rsidRPr="00BA7025">
        <w:rPr>
          <w:sz w:val="18"/>
          <w:szCs w:val="18"/>
        </w:rPr>
        <w:t>100),</w:t>
      </w:r>
    </w:p>
    <w:p w14:paraId="5F2B32A0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@Email </w:t>
      </w:r>
      <w:proofErr w:type="gramStart"/>
      <w:r w:rsidRPr="00BA7025">
        <w:rPr>
          <w:sz w:val="18"/>
          <w:szCs w:val="18"/>
        </w:rPr>
        <w:t>VARCHAR(</w:t>
      </w:r>
      <w:proofErr w:type="gramEnd"/>
      <w:r w:rsidRPr="00BA7025">
        <w:rPr>
          <w:sz w:val="18"/>
          <w:szCs w:val="18"/>
        </w:rPr>
        <w:t>100)</w:t>
      </w:r>
    </w:p>
    <w:p w14:paraId="174209E1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lastRenderedPageBreak/>
        <w:t>AS</w:t>
      </w:r>
    </w:p>
    <w:p w14:paraId="5B81C9D7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>BEGIN</w:t>
      </w:r>
    </w:p>
    <w:p w14:paraId="1D29136D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DECLARE @ExistingID INT</w:t>
      </w:r>
    </w:p>
    <w:p w14:paraId="4BDAF9AA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</w:p>
    <w:p w14:paraId="2AA8CA06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SELECT @ExistingID = </w:t>
      </w:r>
      <w:proofErr w:type="spellStart"/>
      <w:r w:rsidRPr="00BA7025">
        <w:rPr>
          <w:sz w:val="18"/>
          <w:szCs w:val="18"/>
        </w:rPr>
        <w:t>CustomerID</w:t>
      </w:r>
      <w:proofErr w:type="spellEnd"/>
    </w:p>
    <w:p w14:paraId="285B04CC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FROM </w:t>
      </w:r>
      <w:proofErr w:type="spellStart"/>
      <w:r w:rsidRPr="00BA7025">
        <w:rPr>
          <w:sz w:val="18"/>
          <w:szCs w:val="18"/>
        </w:rPr>
        <w:t>DimCustomer</w:t>
      </w:r>
      <w:proofErr w:type="spellEnd"/>
    </w:p>
    <w:p w14:paraId="46D3DDED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WHERE </w:t>
      </w:r>
      <w:proofErr w:type="spellStart"/>
      <w:r w:rsidRPr="00BA7025">
        <w:rPr>
          <w:sz w:val="18"/>
          <w:szCs w:val="18"/>
        </w:rPr>
        <w:t>CustomerCode</w:t>
      </w:r>
      <w:proofErr w:type="spellEnd"/>
      <w:r w:rsidRPr="00BA7025">
        <w:rPr>
          <w:sz w:val="18"/>
          <w:szCs w:val="18"/>
        </w:rPr>
        <w:t xml:space="preserve"> = @CustomerCode AND </w:t>
      </w:r>
      <w:proofErr w:type="spellStart"/>
      <w:r w:rsidRPr="00BA7025">
        <w:rPr>
          <w:sz w:val="18"/>
          <w:szCs w:val="18"/>
        </w:rPr>
        <w:t>IsCurrent</w:t>
      </w:r>
      <w:proofErr w:type="spellEnd"/>
      <w:r w:rsidRPr="00BA7025">
        <w:rPr>
          <w:sz w:val="18"/>
          <w:szCs w:val="18"/>
        </w:rPr>
        <w:t xml:space="preserve"> = 1</w:t>
      </w:r>
    </w:p>
    <w:p w14:paraId="48F5A271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</w:p>
    <w:p w14:paraId="12659E9F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IF @ExistingID IS NOT NULL</w:t>
      </w:r>
    </w:p>
    <w:p w14:paraId="5F82FDDF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BEGIN</w:t>
      </w:r>
    </w:p>
    <w:p w14:paraId="3F52321F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    UPDATE </w:t>
      </w:r>
      <w:proofErr w:type="spellStart"/>
      <w:r w:rsidRPr="00BA7025">
        <w:rPr>
          <w:sz w:val="18"/>
          <w:szCs w:val="18"/>
        </w:rPr>
        <w:t>DimCustomer</w:t>
      </w:r>
      <w:proofErr w:type="spellEnd"/>
    </w:p>
    <w:p w14:paraId="4F59AE7F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    SET </w:t>
      </w:r>
      <w:proofErr w:type="spellStart"/>
      <w:r w:rsidRPr="00BA7025">
        <w:rPr>
          <w:sz w:val="18"/>
          <w:szCs w:val="18"/>
        </w:rPr>
        <w:t>EndDate</w:t>
      </w:r>
      <w:proofErr w:type="spellEnd"/>
      <w:r w:rsidRPr="00BA7025">
        <w:rPr>
          <w:sz w:val="18"/>
          <w:szCs w:val="18"/>
        </w:rPr>
        <w:t xml:space="preserve"> = </w:t>
      </w:r>
      <w:proofErr w:type="gramStart"/>
      <w:r w:rsidRPr="00BA7025">
        <w:rPr>
          <w:sz w:val="18"/>
          <w:szCs w:val="18"/>
        </w:rPr>
        <w:t>GETDATE(</w:t>
      </w:r>
      <w:proofErr w:type="gramEnd"/>
      <w:r w:rsidRPr="00BA7025">
        <w:rPr>
          <w:sz w:val="18"/>
          <w:szCs w:val="18"/>
        </w:rPr>
        <w:t xml:space="preserve">), </w:t>
      </w:r>
      <w:proofErr w:type="spellStart"/>
      <w:r w:rsidRPr="00BA7025">
        <w:rPr>
          <w:sz w:val="18"/>
          <w:szCs w:val="18"/>
        </w:rPr>
        <w:t>IsCurrent</w:t>
      </w:r>
      <w:proofErr w:type="spellEnd"/>
      <w:r w:rsidRPr="00BA7025">
        <w:rPr>
          <w:sz w:val="18"/>
          <w:szCs w:val="18"/>
        </w:rPr>
        <w:t xml:space="preserve"> = 0</w:t>
      </w:r>
    </w:p>
    <w:p w14:paraId="3E8812CE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    WHERE </w:t>
      </w:r>
      <w:proofErr w:type="spellStart"/>
      <w:r w:rsidRPr="00BA7025">
        <w:rPr>
          <w:sz w:val="18"/>
          <w:szCs w:val="18"/>
        </w:rPr>
        <w:t>CustomerID</w:t>
      </w:r>
      <w:proofErr w:type="spellEnd"/>
      <w:r w:rsidRPr="00BA7025">
        <w:rPr>
          <w:sz w:val="18"/>
          <w:szCs w:val="18"/>
        </w:rPr>
        <w:t xml:space="preserve"> = @ExistingID</w:t>
      </w:r>
    </w:p>
    <w:p w14:paraId="05464C6B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</w:p>
    <w:p w14:paraId="74EE67B4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    INSERT INTO </w:t>
      </w:r>
      <w:proofErr w:type="spellStart"/>
      <w:r w:rsidRPr="00BA7025">
        <w:rPr>
          <w:sz w:val="18"/>
          <w:szCs w:val="18"/>
        </w:rPr>
        <w:t>DimCustomer</w:t>
      </w:r>
      <w:proofErr w:type="spellEnd"/>
      <w:r w:rsidRPr="00BA7025">
        <w:rPr>
          <w:sz w:val="18"/>
          <w:szCs w:val="18"/>
        </w:rPr>
        <w:t xml:space="preserve"> (</w:t>
      </w:r>
      <w:proofErr w:type="spellStart"/>
      <w:r w:rsidRPr="00BA7025">
        <w:rPr>
          <w:sz w:val="18"/>
          <w:szCs w:val="18"/>
        </w:rPr>
        <w:t>CustomerCode</w:t>
      </w:r>
      <w:proofErr w:type="spellEnd"/>
      <w:r w:rsidRPr="00BA7025">
        <w:rPr>
          <w:sz w:val="18"/>
          <w:szCs w:val="18"/>
        </w:rPr>
        <w:t xml:space="preserve">, Name, Email, StartDate, </w:t>
      </w:r>
      <w:proofErr w:type="spellStart"/>
      <w:r w:rsidRPr="00BA7025">
        <w:rPr>
          <w:sz w:val="18"/>
          <w:szCs w:val="18"/>
        </w:rPr>
        <w:t>EndDate</w:t>
      </w:r>
      <w:proofErr w:type="spellEnd"/>
      <w:r w:rsidRPr="00BA7025">
        <w:rPr>
          <w:sz w:val="18"/>
          <w:szCs w:val="18"/>
        </w:rPr>
        <w:t xml:space="preserve">, </w:t>
      </w:r>
      <w:proofErr w:type="spellStart"/>
      <w:r w:rsidRPr="00BA7025">
        <w:rPr>
          <w:sz w:val="18"/>
          <w:szCs w:val="18"/>
        </w:rPr>
        <w:t>IsCurrent</w:t>
      </w:r>
      <w:proofErr w:type="spellEnd"/>
      <w:r w:rsidRPr="00BA7025">
        <w:rPr>
          <w:sz w:val="18"/>
          <w:szCs w:val="18"/>
        </w:rPr>
        <w:t>)</w:t>
      </w:r>
    </w:p>
    <w:p w14:paraId="790D657D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    VALUES (@CustomerCode, @Name, @Email, </w:t>
      </w:r>
      <w:proofErr w:type="gramStart"/>
      <w:r w:rsidRPr="00BA7025">
        <w:rPr>
          <w:sz w:val="18"/>
          <w:szCs w:val="18"/>
        </w:rPr>
        <w:t>GETDATE(</w:t>
      </w:r>
      <w:proofErr w:type="gramEnd"/>
      <w:r w:rsidRPr="00BA7025">
        <w:rPr>
          <w:sz w:val="18"/>
          <w:szCs w:val="18"/>
        </w:rPr>
        <w:t>), NULL, 1)</w:t>
      </w:r>
    </w:p>
    <w:p w14:paraId="11FB6B6B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END</w:t>
      </w:r>
    </w:p>
    <w:p w14:paraId="755496D9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ELSE</w:t>
      </w:r>
    </w:p>
    <w:p w14:paraId="492BFEC3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BEGIN</w:t>
      </w:r>
    </w:p>
    <w:p w14:paraId="37D96977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    INSERT INTO </w:t>
      </w:r>
      <w:proofErr w:type="spellStart"/>
      <w:r w:rsidRPr="00BA7025">
        <w:rPr>
          <w:sz w:val="18"/>
          <w:szCs w:val="18"/>
        </w:rPr>
        <w:t>DimCustomer</w:t>
      </w:r>
      <w:proofErr w:type="spellEnd"/>
      <w:r w:rsidRPr="00BA7025">
        <w:rPr>
          <w:sz w:val="18"/>
          <w:szCs w:val="18"/>
        </w:rPr>
        <w:t xml:space="preserve"> (</w:t>
      </w:r>
      <w:proofErr w:type="spellStart"/>
      <w:r w:rsidRPr="00BA7025">
        <w:rPr>
          <w:sz w:val="18"/>
          <w:szCs w:val="18"/>
        </w:rPr>
        <w:t>CustomerCode</w:t>
      </w:r>
      <w:proofErr w:type="spellEnd"/>
      <w:r w:rsidRPr="00BA7025">
        <w:rPr>
          <w:sz w:val="18"/>
          <w:szCs w:val="18"/>
        </w:rPr>
        <w:t xml:space="preserve">, Name, Email, StartDate, </w:t>
      </w:r>
      <w:proofErr w:type="spellStart"/>
      <w:r w:rsidRPr="00BA7025">
        <w:rPr>
          <w:sz w:val="18"/>
          <w:szCs w:val="18"/>
        </w:rPr>
        <w:t>EndDate</w:t>
      </w:r>
      <w:proofErr w:type="spellEnd"/>
      <w:r w:rsidRPr="00BA7025">
        <w:rPr>
          <w:sz w:val="18"/>
          <w:szCs w:val="18"/>
        </w:rPr>
        <w:t xml:space="preserve">, </w:t>
      </w:r>
      <w:proofErr w:type="spellStart"/>
      <w:r w:rsidRPr="00BA7025">
        <w:rPr>
          <w:sz w:val="18"/>
          <w:szCs w:val="18"/>
        </w:rPr>
        <w:t>IsCurrent</w:t>
      </w:r>
      <w:proofErr w:type="spellEnd"/>
      <w:r w:rsidRPr="00BA7025">
        <w:rPr>
          <w:sz w:val="18"/>
          <w:szCs w:val="18"/>
        </w:rPr>
        <w:t>)</w:t>
      </w:r>
    </w:p>
    <w:p w14:paraId="2AAFBFEA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    VALUES (@CustomerCode, @Name, @Email, </w:t>
      </w:r>
      <w:proofErr w:type="gramStart"/>
      <w:r w:rsidRPr="00BA7025">
        <w:rPr>
          <w:sz w:val="18"/>
          <w:szCs w:val="18"/>
        </w:rPr>
        <w:t>GETDATE(</w:t>
      </w:r>
      <w:proofErr w:type="gramEnd"/>
      <w:r w:rsidRPr="00BA7025">
        <w:rPr>
          <w:sz w:val="18"/>
          <w:szCs w:val="18"/>
        </w:rPr>
        <w:t>), NULL, 1)</w:t>
      </w:r>
    </w:p>
    <w:p w14:paraId="33624B00" w14:textId="77777777" w:rsidR="00BA7025" w:rsidRP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 xml:space="preserve">    END</w:t>
      </w:r>
    </w:p>
    <w:p w14:paraId="60F8517D" w14:textId="5CE4146B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>END</w:t>
      </w:r>
    </w:p>
    <w:p w14:paraId="45FAC412" w14:textId="77777777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</w:p>
    <w:p w14:paraId="63B55135" w14:textId="1FEC1FBC" w:rsidR="00BA7025" w:rsidRPr="00BA7025" w:rsidRDefault="00BA7025" w:rsidP="00BA7025">
      <w:pPr>
        <w:spacing w:after="0" w:line="240" w:lineRule="auto"/>
        <w:jc w:val="both"/>
        <w:rPr>
          <w:sz w:val="24"/>
          <w:szCs w:val="24"/>
        </w:rPr>
      </w:pPr>
      <w:r w:rsidRPr="00BA7025">
        <w:rPr>
          <w:sz w:val="24"/>
          <w:szCs w:val="24"/>
        </w:rPr>
        <w:t>1️</w:t>
      </w:r>
      <w:r w:rsidRPr="00BA7025">
        <w:rPr>
          <w:rFonts w:ascii="Segoe UI Symbol" w:hAnsi="Segoe UI Symbol" w:cs="Segoe UI Symbol"/>
          <w:sz w:val="24"/>
          <w:szCs w:val="24"/>
        </w:rPr>
        <w:t>⃣</w:t>
      </w:r>
      <w:r w:rsidRPr="00BA7025">
        <w:rPr>
          <w:sz w:val="24"/>
          <w:szCs w:val="24"/>
        </w:rPr>
        <w:t xml:space="preserve"> First Time Inserting:</w:t>
      </w:r>
    </w:p>
    <w:p w14:paraId="0D657E6D" w14:textId="2E601DF2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>EXEC SCD_Type_2_Update 'C002', 'Alice Smith', 'alice@example.com'</w:t>
      </w:r>
    </w:p>
    <w:p w14:paraId="735001CF" w14:textId="58F922AF" w:rsidR="001B1378" w:rsidRPr="001B1378" w:rsidRDefault="001B1378" w:rsidP="00BA7025">
      <w:pPr>
        <w:spacing w:after="0" w:line="240" w:lineRule="auto"/>
        <w:jc w:val="both"/>
        <w:rPr>
          <w:sz w:val="24"/>
          <w:szCs w:val="24"/>
        </w:rPr>
      </w:pPr>
      <w:r w:rsidRPr="00BA7025">
        <w:rPr>
          <w:sz w:val="24"/>
          <w:szCs w:val="24"/>
        </w:rPr>
        <w:t>2️</w:t>
      </w:r>
      <w:r w:rsidRPr="00BA7025">
        <w:rPr>
          <w:rFonts w:ascii="Segoe UI Symbol" w:hAnsi="Segoe UI Symbol" w:cs="Segoe UI Symbol"/>
          <w:sz w:val="24"/>
          <w:szCs w:val="24"/>
        </w:rPr>
        <w:t>⃣</w:t>
      </w:r>
      <w:r w:rsidRPr="00BA7025">
        <w:rPr>
          <w:sz w:val="24"/>
          <w:szCs w:val="24"/>
        </w:rPr>
        <w:t xml:space="preserve"> Trying to Insert Again with Same Code (updated name or email):</w:t>
      </w:r>
    </w:p>
    <w:p w14:paraId="46ADDD1D" w14:textId="20480C38" w:rsidR="00BA7025" w:rsidRDefault="00BA7025" w:rsidP="00BA7025">
      <w:pPr>
        <w:spacing w:after="0" w:line="240" w:lineRule="auto"/>
        <w:jc w:val="both"/>
        <w:rPr>
          <w:sz w:val="18"/>
          <w:szCs w:val="18"/>
        </w:rPr>
      </w:pPr>
      <w:r w:rsidRPr="00BA7025">
        <w:rPr>
          <w:sz w:val="18"/>
          <w:szCs w:val="18"/>
        </w:rPr>
        <w:t>EXEC SCD_Type_2_Update 'C002', 'Alice Johnson', 'alice.johnson@example.com'</w:t>
      </w:r>
    </w:p>
    <w:p w14:paraId="12F55CB5" w14:textId="77777777" w:rsidR="001B1378" w:rsidRDefault="001B1378" w:rsidP="00BA7025">
      <w:pPr>
        <w:spacing w:after="0" w:line="240" w:lineRule="auto"/>
        <w:jc w:val="both"/>
        <w:rPr>
          <w:sz w:val="18"/>
          <w:szCs w:val="18"/>
        </w:rPr>
      </w:pPr>
    </w:p>
    <w:p w14:paraId="0E989ECA" w14:textId="77777777" w:rsidR="001B1378" w:rsidRDefault="001B1378" w:rsidP="00BA7025">
      <w:pPr>
        <w:spacing w:after="0" w:line="240" w:lineRule="auto"/>
        <w:jc w:val="both"/>
        <w:rPr>
          <w:sz w:val="18"/>
          <w:szCs w:val="18"/>
        </w:rPr>
      </w:pPr>
    </w:p>
    <w:p w14:paraId="372C6EA5" w14:textId="58454CAD" w:rsidR="00BA7025" w:rsidRDefault="001B1378" w:rsidP="00BA7025">
      <w:pPr>
        <w:spacing w:after="0" w:line="240" w:lineRule="auto"/>
        <w:jc w:val="both"/>
        <w:rPr>
          <w:sz w:val="18"/>
          <w:szCs w:val="18"/>
        </w:rPr>
      </w:pPr>
      <w:r w:rsidRPr="001B1378">
        <w:rPr>
          <w:sz w:val="18"/>
          <w:szCs w:val="18"/>
        </w:rPr>
        <w:drawing>
          <wp:inline distT="0" distB="0" distL="0" distR="0" wp14:anchorId="759B6AE3" wp14:editId="1FF63C5D">
            <wp:extent cx="5486400" cy="1675765"/>
            <wp:effectExtent l="0" t="0" r="0" b="635"/>
            <wp:docPr id="102847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79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D4A3" w14:textId="77777777" w:rsidR="001B1378" w:rsidRPr="00BA7025" w:rsidRDefault="001B1378" w:rsidP="00BA7025">
      <w:pPr>
        <w:spacing w:after="0" w:line="240" w:lineRule="auto"/>
        <w:jc w:val="both"/>
        <w:rPr>
          <w:sz w:val="18"/>
          <w:szCs w:val="18"/>
        </w:rPr>
      </w:pPr>
    </w:p>
    <w:p w14:paraId="151070D3" w14:textId="77777777" w:rsidR="00BF7060" w:rsidRDefault="00000000">
      <w:pPr>
        <w:rPr>
          <w:u w:val="single"/>
        </w:rPr>
      </w:pPr>
      <w:r w:rsidRPr="001B1378">
        <w:rPr>
          <w:highlight w:val="cyan"/>
          <w:u w:val="single"/>
        </w:rPr>
        <w:t>Description of the execution result.</w:t>
      </w:r>
    </w:p>
    <w:p w14:paraId="5E6BAEBD" w14:textId="77777777" w:rsidR="001B1378" w:rsidRPr="001B1378" w:rsidRDefault="001B1378" w:rsidP="00BF4C1E">
      <w:p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1B1378">
        <w:rPr>
          <w:sz w:val="20"/>
          <w:szCs w:val="20"/>
          <w:u w:val="single"/>
          <w:lang w:val="en-IN"/>
        </w:rPr>
        <w:t xml:space="preserve">I executed the SCD_Type_2_Update procedure with a new customer code ('C002'). The procedure inserted a new row into the </w:t>
      </w:r>
      <w:proofErr w:type="spellStart"/>
      <w:r w:rsidRPr="001B1378">
        <w:rPr>
          <w:sz w:val="20"/>
          <w:szCs w:val="20"/>
          <w:u w:val="single"/>
          <w:lang w:val="en-IN"/>
        </w:rPr>
        <w:t>DimCustomer</w:t>
      </w:r>
      <w:proofErr w:type="spellEnd"/>
      <w:r w:rsidRPr="001B1378">
        <w:rPr>
          <w:sz w:val="20"/>
          <w:szCs w:val="20"/>
          <w:u w:val="single"/>
          <w:lang w:val="en-IN"/>
        </w:rPr>
        <w:t xml:space="preserve"> table.</w:t>
      </w:r>
    </w:p>
    <w:p w14:paraId="641B67BE" w14:textId="77777777" w:rsidR="001B1378" w:rsidRPr="001B1378" w:rsidRDefault="001B1378" w:rsidP="00BF4C1E">
      <w:p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1B1378">
        <w:rPr>
          <w:sz w:val="20"/>
          <w:szCs w:val="20"/>
          <w:u w:val="single"/>
          <w:lang w:val="en-IN"/>
        </w:rPr>
        <w:t xml:space="preserve">On re-executing the procedure using the same </w:t>
      </w:r>
      <w:proofErr w:type="spellStart"/>
      <w:r w:rsidRPr="001B1378">
        <w:rPr>
          <w:sz w:val="20"/>
          <w:szCs w:val="20"/>
          <w:u w:val="single"/>
          <w:lang w:val="en-IN"/>
        </w:rPr>
        <w:t>CustomerCode</w:t>
      </w:r>
      <w:proofErr w:type="spellEnd"/>
      <w:r w:rsidRPr="001B1378">
        <w:rPr>
          <w:sz w:val="20"/>
          <w:szCs w:val="20"/>
          <w:u w:val="single"/>
          <w:lang w:val="en-IN"/>
        </w:rPr>
        <w:t xml:space="preserve"> but with changed name/email, the previous record was updated with:</w:t>
      </w:r>
    </w:p>
    <w:p w14:paraId="0A67D11F" w14:textId="77777777" w:rsidR="001B1378" w:rsidRPr="001B1378" w:rsidRDefault="001B1378" w:rsidP="00BF4C1E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proofErr w:type="spellStart"/>
      <w:r w:rsidRPr="001B1378">
        <w:rPr>
          <w:sz w:val="20"/>
          <w:szCs w:val="20"/>
          <w:u w:val="single"/>
          <w:lang w:val="en-IN"/>
        </w:rPr>
        <w:t>EndDate</w:t>
      </w:r>
      <w:proofErr w:type="spellEnd"/>
      <w:r w:rsidRPr="001B1378">
        <w:rPr>
          <w:sz w:val="20"/>
          <w:szCs w:val="20"/>
          <w:u w:val="single"/>
          <w:lang w:val="en-IN"/>
        </w:rPr>
        <w:t xml:space="preserve"> set to the current timestamp</w:t>
      </w:r>
    </w:p>
    <w:p w14:paraId="4BCE57B8" w14:textId="77777777" w:rsidR="001B1378" w:rsidRPr="001B1378" w:rsidRDefault="001B1378" w:rsidP="00BF4C1E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proofErr w:type="spellStart"/>
      <w:r w:rsidRPr="001B1378">
        <w:rPr>
          <w:sz w:val="20"/>
          <w:szCs w:val="20"/>
          <w:u w:val="single"/>
          <w:lang w:val="en-IN"/>
        </w:rPr>
        <w:t>IsCurrent</w:t>
      </w:r>
      <w:proofErr w:type="spellEnd"/>
      <w:r w:rsidRPr="001B1378">
        <w:rPr>
          <w:sz w:val="20"/>
          <w:szCs w:val="20"/>
          <w:u w:val="single"/>
          <w:lang w:val="en-IN"/>
        </w:rPr>
        <w:t xml:space="preserve"> set to 0</w:t>
      </w:r>
    </w:p>
    <w:p w14:paraId="4608164B" w14:textId="77777777" w:rsidR="001B1378" w:rsidRPr="001B1378" w:rsidRDefault="001B1378" w:rsidP="00BF4C1E">
      <w:p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1B1378">
        <w:rPr>
          <w:sz w:val="20"/>
          <w:szCs w:val="20"/>
          <w:u w:val="single"/>
          <w:lang w:val="en-IN"/>
        </w:rPr>
        <w:t xml:space="preserve">A new row was added with the updated values, StartDate = current time, </w:t>
      </w:r>
      <w:proofErr w:type="spellStart"/>
      <w:r w:rsidRPr="001B1378">
        <w:rPr>
          <w:sz w:val="20"/>
          <w:szCs w:val="20"/>
          <w:u w:val="single"/>
          <w:lang w:val="en-IN"/>
        </w:rPr>
        <w:t>EndDate</w:t>
      </w:r>
      <w:proofErr w:type="spellEnd"/>
      <w:r w:rsidRPr="001B1378">
        <w:rPr>
          <w:sz w:val="20"/>
          <w:szCs w:val="20"/>
          <w:u w:val="single"/>
          <w:lang w:val="en-IN"/>
        </w:rPr>
        <w:t xml:space="preserve"> = NULL, and </w:t>
      </w:r>
      <w:proofErr w:type="spellStart"/>
      <w:r w:rsidRPr="001B1378">
        <w:rPr>
          <w:sz w:val="20"/>
          <w:szCs w:val="20"/>
          <w:u w:val="single"/>
          <w:lang w:val="en-IN"/>
        </w:rPr>
        <w:t>IsCurrent</w:t>
      </w:r>
      <w:proofErr w:type="spellEnd"/>
      <w:r w:rsidRPr="001B1378">
        <w:rPr>
          <w:sz w:val="20"/>
          <w:szCs w:val="20"/>
          <w:u w:val="single"/>
          <w:lang w:val="en-IN"/>
        </w:rPr>
        <w:t xml:space="preserve"> = 1.</w:t>
      </w:r>
    </w:p>
    <w:p w14:paraId="3F4C1D07" w14:textId="77777777" w:rsidR="001B1378" w:rsidRPr="001B1378" w:rsidRDefault="001B1378" w:rsidP="00BF4C1E">
      <w:p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1B1378">
        <w:rPr>
          <w:sz w:val="20"/>
          <w:szCs w:val="20"/>
          <w:u w:val="single"/>
          <w:lang w:val="en-IN"/>
        </w:rPr>
        <w:t xml:space="preserve">This confirms that the procedure maintains a </w:t>
      </w:r>
      <w:r w:rsidRPr="001B1378">
        <w:rPr>
          <w:b/>
          <w:bCs/>
          <w:sz w:val="20"/>
          <w:szCs w:val="20"/>
          <w:u w:val="single"/>
          <w:lang w:val="en-IN"/>
        </w:rPr>
        <w:t>history of changes</w:t>
      </w:r>
      <w:r w:rsidRPr="001B1378">
        <w:rPr>
          <w:sz w:val="20"/>
          <w:szCs w:val="20"/>
          <w:u w:val="single"/>
          <w:lang w:val="en-IN"/>
        </w:rPr>
        <w:t xml:space="preserve">, as per </w:t>
      </w:r>
      <w:r w:rsidRPr="001B1378">
        <w:rPr>
          <w:b/>
          <w:bCs/>
          <w:sz w:val="20"/>
          <w:szCs w:val="20"/>
          <w:u w:val="single"/>
          <w:lang w:val="en-IN"/>
        </w:rPr>
        <w:t>Slowly Changing Dimension Type 2</w:t>
      </w:r>
      <w:r w:rsidRPr="001B1378">
        <w:rPr>
          <w:sz w:val="20"/>
          <w:szCs w:val="20"/>
          <w:u w:val="single"/>
          <w:lang w:val="en-IN"/>
        </w:rPr>
        <w:t xml:space="preserve"> logic.</w:t>
      </w:r>
    </w:p>
    <w:p w14:paraId="6F4EBDFD" w14:textId="77777777" w:rsidR="001B1378" w:rsidRPr="001B1378" w:rsidRDefault="001B1378">
      <w:pPr>
        <w:rPr>
          <w:u w:val="single"/>
        </w:rPr>
      </w:pPr>
    </w:p>
    <w:p w14:paraId="32C51CCE" w14:textId="160C6A2A" w:rsidR="00BF7060" w:rsidRDefault="00BF4C1E">
      <w:pPr>
        <w:pStyle w:val="Heading1"/>
      </w:pPr>
      <w:r>
        <w:lastRenderedPageBreak/>
        <w:t>6</w:t>
      </w:r>
      <w:r w:rsidR="00000000">
        <w:t xml:space="preserve">. SCD Type </w:t>
      </w:r>
      <w:r>
        <w:t>3</w:t>
      </w:r>
      <w:r w:rsidR="00000000">
        <w:t xml:space="preserve"> – Historical Records</w:t>
      </w:r>
    </w:p>
    <w:p w14:paraId="4EEECF9F" w14:textId="77777777" w:rsidR="00BF7060" w:rsidRDefault="00000000">
      <w:r>
        <w:t>Maintains history by adding new rows with timestamps.</w:t>
      </w:r>
    </w:p>
    <w:p w14:paraId="3A9FD6DC" w14:textId="77777777" w:rsidR="00BF7060" w:rsidRDefault="00000000">
      <w:r>
        <w:t>Stored Procedure Code:</w:t>
      </w:r>
    </w:p>
    <w:p w14:paraId="630B7127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>CREATE PROCEDURE SCD_Type_3_Update</w:t>
      </w:r>
    </w:p>
    <w:p w14:paraId="4900C719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@CustomerCode </w:t>
      </w:r>
      <w:proofErr w:type="gramStart"/>
      <w:r w:rsidRPr="00BF4C1E">
        <w:rPr>
          <w:sz w:val="18"/>
          <w:szCs w:val="18"/>
        </w:rPr>
        <w:t>VARCHAR(</w:t>
      </w:r>
      <w:proofErr w:type="gramEnd"/>
      <w:r w:rsidRPr="00BF4C1E">
        <w:rPr>
          <w:sz w:val="18"/>
          <w:szCs w:val="18"/>
        </w:rPr>
        <w:t>50),</w:t>
      </w:r>
    </w:p>
    <w:p w14:paraId="3DE2F36F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@Name </w:t>
      </w:r>
      <w:proofErr w:type="gramStart"/>
      <w:r w:rsidRPr="00BF4C1E">
        <w:rPr>
          <w:sz w:val="18"/>
          <w:szCs w:val="18"/>
        </w:rPr>
        <w:t>VARCHAR(</w:t>
      </w:r>
      <w:proofErr w:type="gramEnd"/>
      <w:r w:rsidRPr="00BF4C1E">
        <w:rPr>
          <w:sz w:val="18"/>
          <w:szCs w:val="18"/>
        </w:rPr>
        <w:t>100),</w:t>
      </w:r>
    </w:p>
    <w:p w14:paraId="46A1ABA3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@Email </w:t>
      </w:r>
      <w:proofErr w:type="gramStart"/>
      <w:r w:rsidRPr="00BF4C1E">
        <w:rPr>
          <w:sz w:val="18"/>
          <w:szCs w:val="18"/>
        </w:rPr>
        <w:t>VARCHAR(</w:t>
      </w:r>
      <w:proofErr w:type="gramEnd"/>
      <w:r w:rsidRPr="00BF4C1E">
        <w:rPr>
          <w:sz w:val="18"/>
          <w:szCs w:val="18"/>
        </w:rPr>
        <w:t>100)</w:t>
      </w:r>
    </w:p>
    <w:p w14:paraId="43425C8A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>AS</w:t>
      </w:r>
    </w:p>
    <w:p w14:paraId="63E4E92E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>BEGIN</w:t>
      </w:r>
    </w:p>
    <w:p w14:paraId="5FD27BC0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IF EXISTS (SELECT 1 FROM </w:t>
      </w:r>
      <w:proofErr w:type="spellStart"/>
      <w:r w:rsidRPr="00BF4C1E">
        <w:rPr>
          <w:sz w:val="18"/>
          <w:szCs w:val="18"/>
        </w:rPr>
        <w:t>DimCustomer</w:t>
      </w:r>
      <w:proofErr w:type="spellEnd"/>
      <w:r w:rsidRPr="00BF4C1E">
        <w:rPr>
          <w:sz w:val="18"/>
          <w:szCs w:val="18"/>
        </w:rPr>
        <w:t xml:space="preserve"> WHERE </w:t>
      </w:r>
      <w:proofErr w:type="spellStart"/>
      <w:r w:rsidRPr="00BF4C1E">
        <w:rPr>
          <w:sz w:val="18"/>
          <w:szCs w:val="18"/>
        </w:rPr>
        <w:t>CustomerCode</w:t>
      </w:r>
      <w:proofErr w:type="spellEnd"/>
      <w:r w:rsidRPr="00BF4C1E">
        <w:rPr>
          <w:sz w:val="18"/>
          <w:szCs w:val="18"/>
        </w:rPr>
        <w:t xml:space="preserve"> = @CustomerCode)</w:t>
      </w:r>
    </w:p>
    <w:p w14:paraId="28E26020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BEGIN</w:t>
      </w:r>
    </w:p>
    <w:p w14:paraId="0F8E6A45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    UPDATE </w:t>
      </w:r>
      <w:proofErr w:type="spellStart"/>
      <w:r w:rsidRPr="00BF4C1E">
        <w:rPr>
          <w:sz w:val="18"/>
          <w:szCs w:val="18"/>
        </w:rPr>
        <w:t>DimCustomer</w:t>
      </w:r>
      <w:proofErr w:type="spellEnd"/>
    </w:p>
    <w:p w14:paraId="658F86D8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    SET </w:t>
      </w:r>
      <w:proofErr w:type="spellStart"/>
      <w:r w:rsidRPr="00BF4C1E">
        <w:rPr>
          <w:sz w:val="18"/>
          <w:szCs w:val="18"/>
        </w:rPr>
        <w:t>PreviousEmail</w:t>
      </w:r>
      <w:proofErr w:type="spellEnd"/>
      <w:r w:rsidRPr="00BF4C1E">
        <w:rPr>
          <w:sz w:val="18"/>
          <w:szCs w:val="18"/>
        </w:rPr>
        <w:t xml:space="preserve"> = Email,</w:t>
      </w:r>
    </w:p>
    <w:p w14:paraId="4E350BFF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        Email = @Email,</w:t>
      </w:r>
    </w:p>
    <w:p w14:paraId="641A1551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        Name = @Name</w:t>
      </w:r>
    </w:p>
    <w:p w14:paraId="57B0C2E7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    WHERE </w:t>
      </w:r>
      <w:proofErr w:type="spellStart"/>
      <w:r w:rsidRPr="00BF4C1E">
        <w:rPr>
          <w:sz w:val="18"/>
          <w:szCs w:val="18"/>
        </w:rPr>
        <w:t>CustomerCode</w:t>
      </w:r>
      <w:proofErr w:type="spellEnd"/>
      <w:r w:rsidRPr="00BF4C1E">
        <w:rPr>
          <w:sz w:val="18"/>
          <w:szCs w:val="18"/>
        </w:rPr>
        <w:t xml:space="preserve"> = @CustomerCode</w:t>
      </w:r>
    </w:p>
    <w:p w14:paraId="33320923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END</w:t>
      </w:r>
    </w:p>
    <w:p w14:paraId="219548CD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ELSE</w:t>
      </w:r>
    </w:p>
    <w:p w14:paraId="7716A614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BEGIN</w:t>
      </w:r>
    </w:p>
    <w:p w14:paraId="3AEE43A7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    INSERT INTO </w:t>
      </w:r>
      <w:proofErr w:type="spellStart"/>
      <w:r w:rsidRPr="00BF4C1E">
        <w:rPr>
          <w:sz w:val="18"/>
          <w:szCs w:val="18"/>
        </w:rPr>
        <w:t>DimCustomer</w:t>
      </w:r>
      <w:proofErr w:type="spellEnd"/>
      <w:r w:rsidRPr="00BF4C1E">
        <w:rPr>
          <w:sz w:val="18"/>
          <w:szCs w:val="18"/>
        </w:rPr>
        <w:t xml:space="preserve"> (</w:t>
      </w:r>
      <w:proofErr w:type="spellStart"/>
      <w:r w:rsidRPr="00BF4C1E">
        <w:rPr>
          <w:sz w:val="18"/>
          <w:szCs w:val="18"/>
        </w:rPr>
        <w:t>CustomerCode</w:t>
      </w:r>
      <w:proofErr w:type="spellEnd"/>
      <w:r w:rsidRPr="00BF4C1E">
        <w:rPr>
          <w:sz w:val="18"/>
          <w:szCs w:val="18"/>
        </w:rPr>
        <w:t xml:space="preserve">, Name, Email, </w:t>
      </w:r>
      <w:proofErr w:type="spellStart"/>
      <w:r w:rsidRPr="00BF4C1E">
        <w:rPr>
          <w:sz w:val="18"/>
          <w:szCs w:val="18"/>
        </w:rPr>
        <w:t>PreviousEmail</w:t>
      </w:r>
      <w:proofErr w:type="spellEnd"/>
      <w:r w:rsidRPr="00BF4C1E">
        <w:rPr>
          <w:sz w:val="18"/>
          <w:szCs w:val="18"/>
        </w:rPr>
        <w:t xml:space="preserve">, StartDate, </w:t>
      </w:r>
      <w:proofErr w:type="spellStart"/>
      <w:r w:rsidRPr="00BF4C1E">
        <w:rPr>
          <w:sz w:val="18"/>
          <w:szCs w:val="18"/>
        </w:rPr>
        <w:t>EndDate</w:t>
      </w:r>
      <w:proofErr w:type="spellEnd"/>
      <w:r w:rsidRPr="00BF4C1E">
        <w:rPr>
          <w:sz w:val="18"/>
          <w:szCs w:val="18"/>
        </w:rPr>
        <w:t xml:space="preserve">, </w:t>
      </w:r>
      <w:proofErr w:type="spellStart"/>
      <w:r w:rsidRPr="00BF4C1E">
        <w:rPr>
          <w:sz w:val="18"/>
          <w:szCs w:val="18"/>
        </w:rPr>
        <w:t>IsCurrent</w:t>
      </w:r>
      <w:proofErr w:type="spellEnd"/>
      <w:r w:rsidRPr="00BF4C1E">
        <w:rPr>
          <w:sz w:val="18"/>
          <w:szCs w:val="18"/>
        </w:rPr>
        <w:t>)</w:t>
      </w:r>
    </w:p>
    <w:p w14:paraId="61A63735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    VALUES (@CustomerCode, @Name, @Email, NULL, </w:t>
      </w:r>
      <w:proofErr w:type="gramStart"/>
      <w:r w:rsidRPr="00BF4C1E">
        <w:rPr>
          <w:sz w:val="18"/>
          <w:szCs w:val="18"/>
        </w:rPr>
        <w:t>GETDATE(</w:t>
      </w:r>
      <w:proofErr w:type="gramEnd"/>
      <w:r w:rsidRPr="00BF4C1E">
        <w:rPr>
          <w:sz w:val="18"/>
          <w:szCs w:val="18"/>
        </w:rPr>
        <w:t>), NULL, 1)</w:t>
      </w:r>
    </w:p>
    <w:p w14:paraId="40A0C86A" w14:textId="77777777" w:rsidR="00BF4C1E" w:rsidRP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 xml:space="preserve">    END</w:t>
      </w:r>
    </w:p>
    <w:p w14:paraId="14AF18E9" w14:textId="73357461" w:rsidR="00BF4C1E" w:rsidRDefault="00BF4C1E" w:rsidP="00BF4C1E">
      <w:pPr>
        <w:spacing w:after="0" w:line="240" w:lineRule="auto"/>
        <w:jc w:val="both"/>
        <w:rPr>
          <w:sz w:val="18"/>
          <w:szCs w:val="18"/>
        </w:rPr>
      </w:pPr>
      <w:r w:rsidRPr="00BF4C1E">
        <w:rPr>
          <w:sz w:val="18"/>
          <w:szCs w:val="18"/>
        </w:rPr>
        <w:t>END</w:t>
      </w:r>
    </w:p>
    <w:p w14:paraId="237E1E90" w14:textId="77777777" w:rsidR="00BF4C1E" w:rsidRDefault="00BF4C1E" w:rsidP="00BF4C1E">
      <w:pPr>
        <w:spacing w:after="0" w:line="240" w:lineRule="auto"/>
        <w:jc w:val="both"/>
        <w:rPr>
          <w:sz w:val="18"/>
          <w:szCs w:val="18"/>
        </w:rPr>
      </w:pPr>
    </w:p>
    <w:p w14:paraId="2D874C46" w14:textId="77777777" w:rsidR="00BF4C1E" w:rsidRDefault="00BF4C1E" w:rsidP="00BF4C1E">
      <w:pPr>
        <w:spacing w:after="0" w:line="240" w:lineRule="auto"/>
        <w:jc w:val="both"/>
        <w:rPr>
          <w:sz w:val="24"/>
          <w:szCs w:val="24"/>
        </w:rPr>
      </w:pPr>
      <w:r w:rsidRPr="00BA7025">
        <w:rPr>
          <w:sz w:val="24"/>
          <w:szCs w:val="24"/>
        </w:rPr>
        <w:t>1️</w:t>
      </w:r>
      <w:r w:rsidRPr="00BA7025">
        <w:rPr>
          <w:rFonts w:ascii="Segoe UI Symbol" w:hAnsi="Segoe UI Symbol" w:cs="Segoe UI Symbol"/>
          <w:sz w:val="24"/>
          <w:szCs w:val="24"/>
        </w:rPr>
        <w:t>⃣</w:t>
      </w:r>
      <w:r w:rsidRPr="00BA7025">
        <w:rPr>
          <w:sz w:val="24"/>
          <w:szCs w:val="24"/>
        </w:rPr>
        <w:t xml:space="preserve"> First Time Inserting:</w:t>
      </w:r>
    </w:p>
    <w:p w14:paraId="31E91C51" w14:textId="77777777" w:rsidR="00BF4C1E" w:rsidRPr="00BF4C1E" w:rsidRDefault="00BF4C1E" w:rsidP="00BF4C1E">
      <w:pPr>
        <w:spacing w:after="0" w:line="240" w:lineRule="auto"/>
        <w:jc w:val="both"/>
        <w:rPr>
          <w:sz w:val="20"/>
          <w:szCs w:val="20"/>
          <w:lang w:val="en-IN"/>
        </w:rPr>
      </w:pPr>
      <w:r w:rsidRPr="00BF4C1E">
        <w:rPr>
          <w:sz w:val="20"/>
          <w:szCs w:val="20"/>
          <w:lang w:val="en-IN"/>
        </w:rPr>
        <w:t>EXEC SCD_Type_3_Update 'C003', 'Bob Smith', 'bob@example.com'</w:t>
      </w:r>
    </w:p>
    <w:p w14:paraId="3A85DEE4" w14:textId="77777777" w:rsidR="00BF4C1E" w:rsidRDefault="00BF4C1E" w:rsidP="00BF4C1E">
      <w:pPr>
        <w:spacing w:after="0" w:line="240" w:lineRule="auto"/>
        <w:jc w:val="both"/>
        <w:rPr>
          <w:sz w:val="24"/>
          <w:szCs w:val="24"/>
        </w:rPr>
      </w:pPr>
      <w:r w:rsidRPr="00BA7025">
        <w:rPr>
          <w:sz w:val="24"/>
          <w:szCs w:val="24"/>
        </w:rPr>
        <w:t>2️</w:t>
      </w:r>
      <w:r w:rsidRPr="00BA7025">
        <w:rPr>
          <w:rFonts w:ascii="Segoe UI Symbol" w:hAnsi="Segoe UI Symbol" w:cs="Segoe UI Symbol"/>
          <w:sz w:val="24"/>
          <w:szCs w:val="24"/>
        </w:rPr>
        <w:t>⃣</w:t>
      </w:r>
      <w:r w:rsidRPr="00BA7025">
        <w:rPr>
          <w:sz w:val="24"/>
          <w:szCs w:val="24"/>
        </w:rPr>
        <w:t xml:space="preserve"> Trying to Insert Again with Same Code (updated name or email):</w:t>
      </w:r>
    </w:p>
    <w:p w14:paraId="54F2FA8E" w14:textId="77777777" w:rsidR="00BF4C1E" w:rsidRPr="00BF4C1E" w:rsidRDefault="00BF4C1E" w:rsidP="00BF4C1E">
      <w:pPr>
        <w:spacing w:after="0" w:line="240" w:lineRule="auto"/>
        <w:jc w:val="both"/>
        <w:rPr>
          <w:sz w:val="20"/>
          <w:szCs w:val="20"/>
        </w:rPr>
      </w:pPr>
      <w:r w:rsidRPr="00BF4C1E">
        <w:rPr>
          <w:sz w:val="20"/>
          <w:szCs w:val="20"/>
          <w:lang w:val="en-IN"/>
        </w:rPr>
        <w:t>EXEC SCD_Type_3_Update 'C003', 'Bob Smith', 'bob.smith@example.com'</w:t>
      </w:r>
    </w:p>
    <w:p w14:paraId="44FA649F" w14:textId="77777777" w:rsidR="00BF4C1E" w:rsidRPr="00BA7025" w:rsidRDefault="00BF4C1E" w:rsidP="00BF4C1E">
      <w:pPr>
        <w:spacing w:after="0" w:line="240" w:lineRule="auto"/>
        <w:jc w:val="both"/>
        <w:rPr>
          <w:sz w:val="24"/>
          <w:szCs w:val="24"/>
        </w:rPr>
      </w:pPr>
    </w:p>
    <w:p w14:paraId="7B51D200" w14:textId="5C44FCCA" w:rsidR="00BF7060" w:rsidRDefault="00BF7060"/>
    <w:p w14:paraId="44CBD8AA" w14:textId="6D86CF10" w:rsidR="00BF4C1E" w:rsidRDefault="00BF4C1E">
      <w:r w:rsidRPr="00BF4C1E">
        <w:drawing>
          <wp:inline distT="0" distB="0" distL="0" distR="0" wp14:anchorId="67C29D6F" wp14:editId="166DA7EE">
            <wp:extent cx="5486400" cy="1775460"/>
            <wp:effectExtent l="0" t="0" r="0" b="0"/>
            <wp:docPr id="175887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73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3440" w14:textId="77777777" w:rsidR="00BF7060" w:rsidRDefault="00000000">
      <w:pPr>
        <w:rPr>
          <w:u w:val="single"/>
        </w:rPr>
      </w:pPr>
      <w:r w:rsidRPr="00BF4C1E">
        <w:rPr>
          <w:highlight w:val="cyan"/>
          <w:u w:val="single"/>
        </w:rPr>
        <w:t>Description of the execution result.</w:t>
      </w:r>
    </w:p>
    <w:p w14:paraId="0E872A00" w14:textId="77777777" w:rsidR="00BF4C1E" w:rsidRPr="00BF4C1E" w:rsidRDefault="00BF4C1E" w:rsidP="00BF4C1E">
      <w:p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BF4C1E">
        <w:rPr>
          <w:sz w:val="20"/>
          <w:szCs w:val="20"/>
          <w:u w:val="single"/>
          <w:lang w:val="en-IN"/>
        </w:rPr>
        <w:t xml:space="preserve">The SCD_Type_3_Update procedure updates the existing customer record by shifting the current email to the </w:t>
      </w:r>
      <w:proofErr w:type="spellStart"/>
      <w:r w:rsidRPr="00BF4C1E">
        <w:rPr>
          <w:sz w:val="20"/>
          <w:szCs w:val="20"/>
          <w:u w:val="single"/>
          <w:lang w:val="en-IN"/>
        </w:rPr>
        <w:t>PreviousEmail</w:t>
      </w:r>
      <w:proofErr w:type="spellEnd"/>
      <w:r w:rsidRPr="00BF4C1E">
        <w:rPr>
          <w:sz w:val="20"/>
          <w:szCs w:val="20"/>
          <w:u w:val="single"/>
          <w:lang w:val="en-IN"/>
        </w:rPr>
        <w:t xml:space="preserve"> column and replacing it with the new one.</w:t>
      </w:r>
    </w:p>
    <w:p w14:paraId="7262F94C" w14:textId="77777777" w:rsidR="00BF4C1E" w:rsidRPr="00BF4C1E" w:rsidRDefault="00BF4C1E" w:rsidP="00BF4C1E">
      <w:p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BF4C1E">
        <w:rPr>
          <w:sz w:val="20"/>
          <w:szCs w:val="20"/>
          <w:u w:val="single"/>
          <w:lang w:val="en-IN"/>
        </w:rPr>
        <w:t xml:space="preserve">On first execution with a new </w:t>
      </w:r>
      <w:proofErr w:type="spellStart"/>
      <w:r w:rsidRPr="00BF4C1E">
        <w:rPr>
          <w:sz w:val="20"/>
          <w:szCs w:val="20"/>
          <w:u w:val="single"/>
          <w:lang w:val="en-IN"/>
        </w:rPr>
        <w:t>CustomerCode</w:t>
      </w:r>
      <w:proofErr w:type="spellEnd"/>
      <w:r w:rsidRPr="00BF4C1E">
        <w:rPr>
          <w:sz w:val="20"/>
          <w:szCs w:val="20"/>
          <w:u w:val="single"/>
          <w:lang w:val="en-IN"/>
        </w:rPr>
        <w:t xml:space="preserve"> ('C003'), a new row is inserted.</w:t>
      </w:r>
      <w:r w:rsidRPr="00BF4C1E">
        <w:rPr>
          <w:sz w:val="20"/>
          <w:szCs w:val="20"/>
          <w:u w:val="single"/>
          <w:lang w:val="en-IN"/>
        </w:rPr>
        <w:br/>
        <w:t>On second execution with an existing code but a new email:</w:t>
      </w:r>
    </w:p>
    <w:p w14:paraId="5A02BFE6" w14:textId="77777777" w:rsidR="00BF4C1E" w:rsidRPr="00BF4C1E" w:rsidRDefault="00BF4C1E" w:rsidP="00BF4C1E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BF4C1E">
        <w:rPr>
          <w:sz w:val="20"/>
          <w:szCs w:val="20"/>
          <w:u w:val="single"/>
          <w:lang w:val="en-IN"/>
        </w:rPr>
        <w:t>The Email column is updated with the new email</w:t>
      </w:r>
    </w:p>
    <w:p w14:paraId="3688B059" w14:textId="77777777" w:rsidR="00BF4C1E" w:rsidRPr="00BF4C1E" w:rsidRDefault="00BF4C1E" w:rsidP="00BF4C1E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BF4C1E">
        <w:rPr>
          <w:sz w:val="20"/>
          <w:szCs w:val="20"/>
          <w:u w:val="single"/>
          <w:lang w:val="en-IN"/>
        </w:rPr>
        <w:t xml:space="preserve">The original Email is saved to </w:t>
      </w:r>
      <w:proofErr w:type="spellStart"/>
      <w:r w:rsidRPr="00BF4C1E">
        <w:rPr>
          <w:sz w:val="20"/>
          <w:szCs w:val="20"/>
          <w:u w:val="single"/>
          <w:lang w:val="en-IN"/>
        </w:rPr>
        <w:t>PreviousEmail</w:t>
      </w:r>
      <w:proofErr w:type="spellEnd"/>
    </w:p>
    <w:p w14:paraId="34E21F59" w14:textId="77777777" w:rsidR="00BF4C1E" w:rsidRPr="00BF4C1E" w:rsidRDefault="00BF4C1E" w:rsidP="00BF4C1E">
      <w:p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BF4C1E">
        <w:rPr>
          <w:sz w:val="20"/>
          <w:szCs w:val="20"/>
          <w:u w:val="single"/>
          <w:lang w:val="en-IN"/>
        </w:rPr>
        <w:lastRenderedPageBreak/>
        <w:t xml:space="preserve">This confirms </w:t>
      </w:r>
      <w:r w:rsidRPr="00BF4C1E">
        <w:rPr>
          <w:b/>
          <w:bCs/>
          <w:sz w:val="20"/>
          <w:szCs w:val="20"/>
          <w:u w:val="single"/>
          <w:lang w:val="en-IN"/>
        </w:rPr>
        <w:t>Slowly Changing Dimension Type 3</w:t>
      </w:r>
      <w:r w:rsidRPr="00BF4C1E">
        <w:rPr>
          <w:sz w:val="20"/>
          <w:szCs w:val="20"/>
          <w:u w:val="single"/>
          <w:lang w:val="en-IN"/>
        </w:rPr>
        <w:t xml:space="preserve"> </w:t>
      </w:r>
      <w:proofErr w:type="spellStart"/>
      <w:r w:rsidRPr="00BF4C1E">
        <w:rPr>
          <w:sz w:val="20"/>
          <w:szCs w:val="20"/>
          <w:u w:val="single"/>
          <w:lang w:val="en-IN"/>
        </w:rPr>
        <w:t>behavior</w:t>
      </w:r>
      <w:proofErr w:type="spellEnd"/>
      <w:r w:rsidRPr="00BF4C1E">
        <w:rPr>
          <w:sz w:val="20"/>
          <w:szCs w:val="20"/>
          <w:u w:val="single"/>
          <w:lang w:val="en-IN"/>
        </w:rPr>
        <w:t xml:space="preserve">, where </w:t>
      </w:r>
      <w:r w:rsidRPr="00BF4C1E">
        <w:rPr>
          <w:b/>
          <w:bCs/>
          <w:sz w:val="20"/>
          <w:szCs w:val="20"/>
          <w:u w:val="single"/>
          <w:lang w:val="en-IN"/>
        </w:rPr>
        <w:t>limited history</w:t>
      </w:r>
      <w:r w:rsidRPr="00BF4C1E">
        <w:rPr>
          <w:sz w:val="20"/>
          <w:szCs w:val="20"/>
          <w:u w:val="single"/>
          <w:lang w:val="en-IN"/>
        </w:rPr>
        <w:t xml:space="preserve"> is preserved within the same row using dedicated columns (like </w:t>
      </w:r>
      <w:proofErr w:type="spellStart"/>
      <w:r w:rsidRPr="00BF4C1E">
        <w:rPr>
          <w:sz w:val="20"/>
          <w:szCs w:val="20"/>
          <w:u w:val="single"/>
          <w:lang w:val="en-IN"/>
        </w:rPr>
        <w:t>PreviousEmail</w:t>
      </w:r>
      <w:proofErr w:type="spellEnd"/>
      <w:r w:rsidRPr="00BF4C1E">
        <w:rPr>
          <w:sz w:val="20"/>
          <w:szCs w:val="20"/>
          <w:u w:val="single"/>
          <w:lang w:val="en-IN"/>
        </w:rPr>
        <w:t>).</w:t>
      </w:r>
    </w:p>
    <w:p w14:paraId="4E47B890" w14:textId="77777777" w:rsidR="00BF4C1E" w:rsidRPr="00BF4C1E" w:rsidRDefault="00BF4C1E">
      <w:pPr>
        <w:rPr>
          <w:u w:val="single"/>
        </w:rPr>
      </w:pPr>
    </w:p>
    <w:p w14:paraId="29EEE583" w14:textId="77777777" w:rsidR="00BF7060" w:rsidRDefault="00000000">
      <w:pPr>
        <w:pStyle w:val="Heading1"/>
      </w:pPr>
      <w:r>
        <w:t>7. SCD Type 4 – Separate History Table</w:t>
      </w:r>
    </w:p>
    <w:p w14:paraId="4CE7A649" w14:textId="77777777" w:rsidR="00BF7060" w:rsidRDefault="00000000">
      <w:r>
        <w:t>Stores history in a separate history table.</w:t>
      </w:r>
    </w:p>
    <w:p w14:paraId="6DE3143C" w14:textId="77777777" w:rsidR="00BF7060" w:rsidRDefault="00000000">
      <w:r>
        <w:t>Stored Procedure Code:</w:t>
      </w:r>
    </w:p>
    <w:p w14:paraId="6E0D80AE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>CREATE PROCEDURE SCD_Type_4_Update</w:t>
      </w:r>
    </w:p>
    <w:p w14:paraId="170E7CF0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@CustomerCode </w:t>
      </w:r>
      <w:proofErr w:type="gramStart"/>
      <w:r w:rsidRPr="005B6FD4">
        <w:rPr>
          <w:sz w:val="18"/>
          <w:szCs w:val="18"/>
        </w:rPr>
        <w:t>VARCHAR(</w:t>
      </w:r>
      <w:proofErr w:type="gramEnd"/>
      <w:r w:rsidRPr="005B6FD4">
        <w:rPr>
          <w:sz w:val="18"/>
          <w:szCs w:val="18"/>
        </w:rPr>
        <w:t>50),</w:t>
      </w:r>
    </w:p>
    <w:p w14:paraId="21DBC20E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@Name </w:t>
      </w:r>
      <w:proofErr w:type="gramStart"/>
      <w:r w:rsidRPr="005B6FD4">
        <w:rPr>
          <w:sz w:val="18"/>
          <w:szCs w:val="18"/>
        </w:rPr>
        <w:t>VARCHAR(</w:t>
      </w:r>
      <w:proofErr w:type="gramEnd"/>
      <w:r w:rsidRPr="005B6FD4">
        <w:rPr>
          <w:sz w:val="18"/>
          <w:szCs w:val="18"/>
        </w:rPr>
        <w:t>100),</w:t>
      </w:r>
    </w:p>
    <w:p w14:paraId="06B055C7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@Email </w:t>
      </w:r>
      <w:proofErr w:type="gramStart"/>
      <w:r w:rsidRPr="005B6FD4">
        <w:rPr>
          <w:sz w:val="18"/>
          <w:szCs w:val="18"/>
        </w:rPr>
        <w:t>VARCHAR(</w:t>
      </w:r>
      <w:proofErr w:type="gramEnd"/>
      <w:r w:rsidRPr="005B6FD4">
        <w:rPr>
          <w:sz w:val="18"/>
          <w:szCs w:val="18"/>
        </w:rPr>
        <w:t>100)</w:t>
      </w:r>
    </w:p>
    <w:p w14:paraId="35D759BB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>AS</w:t>
      </w:r>
    </w:p>
    <w:p w14:paraId="219A3BBE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>BEGIN</w:t>
      </w:r>
    </w:p>
    <w:p w14:paraId="34F2B593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IF EXISTS (SELECT 1 FROM </w:t>
      </w:r>
      <w:proofErr w:type="spellStart"/>
      <w:r w:rsidRPr="005B6FD4">
        <w:rPr>
          <w:sz w:val="18"/>
          <w:szCs w:val="18"/>
        </w:rPr>
        <w:t>DimCustomer</w:t>
      </w:r>
      <w:proofErr w:type="spellEnd"/>
      <w:r w:rsidRPr="005B6FD4">
        <w:rPr>
          <w:sz w:val="18"/>
          <w:szCs w:val="18"/>
        </w:rPr>
        <w:t xml:space="preserve"> WHERE </w:t>
      </w:r>
      <w:proofErr w:type="spellStart"/>
      <w:r w:rsidRPr="005B6FD4">
        <w:rPr>
          <w:sz w:val="18"/>
          <w:szCs w:val="18"/>
        </w:rPr>
        <w:t>CustomerCode</w:t>
      </w:r>
      <w:proofErr w:type="spellEnd"/>
      <w:r w:rsidRPr="005B6FD4">
        <w:rPr>
          <w:sz w:val="18"/>
          <w:szCs w:val="18"/>
        </w:rPr>
        <w:t xml:space="preserve"> = @CustomerCode)</w:t>
      </w:r>
    </w:p>
    <w:p w14:paraId="5E2CA22A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BEGIN</w:t>
      </w:r>
    </w:p>
    <w:p w14:paraId="71561652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-- Move current record to history table</w:t>
      </w:r>
    </w:p>
    <w:p w14:paraId="0EA34BAB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INSERT INTO </w:t>
      </w:r>
      <w:proofErr w:type="spellStart"/>
      <w:r w:rsidRPr="005B6FD4">
        <w:rPr>
          <w:sz w:val="18"/>
          <w:szCs w:val="18"/>
        </w:rPr>
        <w:t>DimCustomerHistory</w:t>
      </w:r>
      <w:proofErr w:type="spellEnd"/>
      <w:r w:rsidRPr="005B6FD4">
        <w:rPr>
          <w:sz w:val="18"/>
          <w:szCs w:val="18"/>
        </w:rPr>
        <w:t xml:space="preserve"> (</w:t>
      </w:r>
      <w:proofErr w:type="spellStart"/>
      <w:r w:rsidRPr="005B6FD4">
        <w:rPr>
          <w:sz w:val="18"/>
          <w:szCs w:val="18"/>
        </w:rPr>
        <w:t>CustomerCode</w:t>
      </w:r>
      <w:proofErr w:type="spellEnd"/>
      <w:r w:rsidRPr="005B6FD4">
        <w:rPr>
          <w:sz w:val="18"/>
          <w:szCs w:val="18"/>
        </w:rPr>
        <w:t xml:space="preserve">, Name, Email, </w:t>
      </w:r>
      <w:proofErr w:type="spellStart"/>
      <w:r w:rsidRPr="005B6FD4">
        <w:rPr>
          <w:sz w:val="18"/>
          <w:szCs w:val="18"/>
        </w:rPr>
        <w:t>ArchivedDate</w:t>
      </w:r>
      <w:proofErr w:type="spellEnd"/>
      <w:r w:rsidRPr="005B6FD4">
        <w:rPr>
          <w:sz w:val="18"/>
          <w:szCs w:val="18"/>
        </w:rPr>
        <w:t>)</w:t>
      </w:r>
    </w:p>
    <w:p w14:paraId="299A869C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SELECT </w:t>
      </w:r>
      <w:proofErr w:type="spellStart"/>
      <w:r w:rsidRPr="005B6FD4">
        <w:rPr>
          <w:sz w:val="18"/>
          <w:szCs w:val="18"/>
        </w:rPr>
        <w:t>CustomerCode</w:t>
      </w:r>
      <w:proofErr w:type="spellEnd"/>
      <w:r w:rsidRPr="005B6FD4">
        <w:rPr>
          <w:sz w:val="18"/>
          <w:szCs w:val="18"/>
        </w:rPr>
        <w:t xml:space="preserve">, Name, Email, </w:t>
      </w:r>
      <w:proofErr w:type="gramStart"/>
      <w:r w:rsidRPr="005B6FD4">
        <w:rPr>
          <w:sz w:val="18"/>
          <w:szCs w:val="18"/>
        </w:rPr>
        <w:t>GETDATE(</w:t>
      </w:r>
      <w:proofErr w:type="gramEnd"/>
      <w:r w:rsidRPr="005B6FD4">
        <w:rPr>
          <w:sz w:val="18"/>
          <w:szCs w:val="18"/>
        </w:rPr>
        <w:t>)</w:t>
      </w:r>
    </w:p>
    <w:p w14:paraId="282ADDF3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FROM </w:t>
      </w:r>
      <w:proofErr w:type="spellStart"/>
      <w:r w:rsidRPr="005B6FD4">
        <w:rPr>
          <w:sz w:val="18"/>
          <w:szCs w:val="18"/>
        </w:rPr>
        <w:t>DimCustomer</w:t>
      </w:r>
      <w:proofErr w:type="spellEnd"/>
    </w:p>
    <w:p w14:paraId="0F916D80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WHERE </w:t>
      </w:r>
      <w:proofErr w:type="spellStart"/>
      <w:r w:rsidRPr="005B6FD4">
        <w:rPr>
          <w:sz w:val="18"/>
          <w:szCs w:val="18"/>
        </w:rPr>
        <w:t>CustomerCode</w:t>
      </w:r>
      <w:proofErr w:type="spellEnd"/>
      <w:r w:rsidRPr="005B6FD4">
        <w:rPr>
          <w:sz w:val="18"/>
          <w:szCs w:val="18"/>
        </w:rPr>
        <w:t xml:space="preserve"> = @CustomerCode;</w:t>
      </w:r>
    </w:p>
    <w:p w14:paraId="59228025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</w:p>
    <w:p w14:paraId="1B9AF192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-- Update current dimension with new values</w:t>
      </w:r>
    </w:p>
    <w:p w14:paraId="2232379F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UPDATE </w:t>
      </w:r>
      <w:proofErr w:type="spellStart"/>
      <w:r w:rsidRPr="005B6FD4">
        <w:rPr>
          <w:sz w:val="18"/>
          <w:szCs w:val="18"/>
        </w:rPr>
        <w:t>DimCustomer</w:t>
      </w:r>
      <w:proofErr w:type="spellEnd"/>
    </w:p>
    <w:p w14:paraId="7B8C9078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SET Name = @Name,</w:t>
      </w:r>
    </w:p>
    <w:p w14:paraId="5A8F5742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    Email = @Email</w:t>
      </w:r>
    </w:p>
    <w:p w14:paraId="48136EFF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WHERE </w:t>
      </w:r>
      <w:proofErr w:type="spellStart"/>
      <w:r w:rsidRPr="005B6FD4">
        <w:rPr>
          <w:sz w:val="18"/>
          <w:szCs w:val="18"/>
        </w:rPr>
        <w:t>CustomerCode</w:t>
      </w:r>
      <w:proofErr w:type="spellEnd"/>
      <w:r w:rsidRPr="005B6FD4">
        <w:rPr>
          <w:sz w:val="18"/>
          <w:szCs w:val="18"/>
        </w:rPr>
        <w:t xml:space="preserve"> = @CustomerCode;</w:t>
      </w:r>
    </w:p>
    <w:p w14:paraId="2C95F552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END</w:t>
      </w:r>
    </w:p>
    <w:p w14:paraId="0FF1059C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ELSE</w:t>
      </w:r>
    </w:p>
    <w:p w14:paraId="2C70FBB4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BEGIN</w:t>
      </w:r>
    </w:p>
    <w:p w14:paraId="0574ED8E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-- Insert new record into </w:t>
      </w:r>
      <w:proofErr w:type="spellStart"/>
      <w:r w:rsidRPr="005B6FD4">
        <w:rPr>
          <w:sz w:val="18"/>
          <w:szCs w:val="18"/>
        </w:rPr>
        <w:t>DimCustomer</w:t>
      </w:r>
      <w:proofErr w:type="spellEnd"/>
      <w:r w:rsidRPr="005B6FD4">
        <w:rPr>
          <w:sz w:val="18"/>
          <w:szCs w:val="18"/>
        </w:rPr>
        <w:t xml:space="preserve"> if not exists</w:t>
      </w:r>
    </w:p>
    <w:p w14:paraId="71CA06CC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INSERT INTO </w:t>
      </w:r>
      <w:proofErr w:type="spellStart"/>
      <w:r w:rsidRPr="005B6FD4">
        <w:rPr>
          <w:sz w:val="18"/>
          <w:szCs w:val="18"/>
        </w:rPr>
        <w:t>DimCustomer</w:t>
      </w:r>
      <w:proofErr w:type="spellEnd"/>
      <w:r w:rsidRPr="005B6FD4">
        <w:rPr>
          <w:sz w:val="18"/>
          <w:szCs w:val="18"/>
        </w:rPr>
        <w:t xml:space="preserve"> (</w:t>
      </w:r>
      <w:proofErr w:type="spellStart"/>
      <w:r w:rsidRPr="005B6FD4">
        <w:rPr>
          <w:sz w:val="18"/>
          <w:szCs w:val="18"/>
        </w:rPr>
        <w:t>CustomerCode</w:t>
      </w:r>
      <w:proofErr w:type="spellEnd"/>
      <w:r w:rsidRPr="005B6FD4">
        <w:rPr>
          <w:sz w:val="18"/>
          <w:szCs w:val="18"/>
        </w:rPr>
        <w:t>, Name, Email)</w:t>
      </w:r>
    </w:p>
    <w:p w14:paraId="6E73B25F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VALUES (@CustomerCode, @Name, @Email);</w:t>
      </w:r>
    </w:p>
    <w:p w14:paraId="678EE6DD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END</w:t>
      </w:r>
    </w:p>
    <w:p w14:paraId="30D9EA84" w14:textId="703B8BF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>END;</w:t>
      </w:r>
    </w:p>
    <w:p w14:paraId="392AA783" w14:textId="77777777" w:rsidR="001D7FFD" w:rsidRDefault="001D7FFD"/>
    <w:p w14:paraId="320A502A" w14:textId="77777777" w:rsidR="001B1378" w:rsidRPr="005B6FD4" w:rsidRDefault="001B1378" w:rsidP="005B6FD4">
      <w:pPr>
        <w:spacing w:after="0" w:line="240" w:lineRule="auto"/>
        <w:jc w:val="both"/>
        <w:rPr>
          <w:sz w:val="20"/>
          <w:szCs w:val="20"/>
        </w:rPr>
      </w:pPr>
      <w:r w:rsidRPr="005B6FD4">
        <w:rPr>
          <w:sz w:val="20"/>
          <w:szCs w:val="20"/>
        </w:rPr>
        <w:t>1️</w:t>
      </w:r>
      <w:r w:rsidRPr="005B6FD4">
        <w:rPr>
          <w:rFonts w:ascii="Segoe UI Symbol" w:hAnsi="Segoe UI Symbol" w:cs="Segoe UI Symbol"/>
          <w:sz w:val="20"/>
          <w:szCs w:val="20"/>
        </w:rPr>
        <w:t>⃣</w:t>
      </w:r>
      <w:r w:rsidRPr="005B6FD4">
        <w:rPr>
          <w:sz w:val="20"/>
          <w:szCs w:val="20"/>
        </w:rPr>
        <w:t xml:space="preserve"> First Time Inserting:</w:t>
      </w:r>
    </w:p>
    <w:p w14:paraId="6A6271B9" w14:textId="4324C726" w:rsidR="005B6FD4" w:rsidRPr="005B6FD4" w:rsidRDefault="005B6FD4" w:rsidP="005B6FD4">
      <w:pPr>
        <w:spacing w:after="0" w:line="240" w:lineRule="auto"/>
        <w:jc w:val="both"/>
        <w:rPr>
          <w:sz w:val="20"/>
          <w:szCs w:val="20"/>
        </w:rPr>
      </w:pPr>
      <w:r w:rsidRPr="005B6FD4">
        <w:rPr>
          <w:sz w:val="20"/>
          <w:szCs w:val="20"/>
        </w:rPr>
        <w:t>EXEC SCD_Type_4_Update 'C004', 'Alice Cooper', 'alice@example.com'</w:t>
      </w:r>
    </w:p>
    <w:p w14:paraId="6D7FE58C" w14:textId="77777777" w:rsidR="001B1378" w:rsidRPr="005B6FD4" w:rsidRDefault="001B1378" w:rsidP="005B6FD4">
      <w:pPr>
        <w:spacing w:after="0" w:line="240" w:lineRule="auto"/>
        <w:jc w:val="both"/>
        <w:rPr>
          <w:sz w:val="20"/>
          <w:szCs w:val="20"/>
        </w:rPr>
      </w:pPr>
      <w:r w:rsidRPr="005B6FD4">
        <w:rPr>
          <w:sz w:val="20"/>
          <w:szCs w:val="20"/>
        </w:rPr>
        <w:t>2️</w:t>
      </w:r>
      <w:r w:rsidRPr="005B6FD4">
        <w:rPr>
          <w:rFonts w:ascii="Segoe UI Symbol" w:hAnsi="Segoe UI Symbol" w:cs="Segoe UI Symbol"/>
          <w:sz w:val="20"/>
          <w:szCs w:val="20"/>
        </w:rPr>
        <w:t>⃣</w:t>
      </w:r>
      <w:r w:rsidRPr="005B6FD4">
        <w:rPr>
          <w:sz w:val="20"/>
          <w:szCs w:val="20"/>
        </w:rPr>
        <w:t xml:space="preserve"> Trying to Insert Again with Same Code (updated name or email):</w:t>
      </w:r>
    </w:p>
    <w:p w14:paraId="0807985C" w14:textId="70F80C6C" w:rsidR="005B6FD4" w:rsidRPr="005B6FD4" w:rsidRDefault="005B6FD4" w:rsidP="005B6FD4">
      <w:pPr>
        <w:spacing w:after="0" w:line="240" w:lineRule="auto"/>
        <w:jc w:val="both"/>
        <w:rPr>
          <w:sz w:val="20"/>
          <w:szCs w:val="20"/>
        </w:rPr>
      </w:pPr>
      <w:r w:rsidRPr="005B6FD4">
        <w:rPr>
          <w:sz w:val="20"/>
          <w:szCs w:val="20"/>
        </w:rPr>
        <w:t>EXEC SCD_Type_4_Update 'C004', 'Alice Cooper', 'alice.updated@example.com'</w:t>
      </w:r>
    </w:p>
    <w:p w14:paraId="1F9F0187" w14:textId="77777777" w:rsidR="001B1378" w:rsidRPr="005B6FD4" w:rsidRDefault="001B1378" w:rsidP="005B6FD4">
      <w:pPr>
        <w:jc w:val="both"/>
        <w:rPr>
          <w:sz w:val="20"/>
          <w:szCs w:val="20"/>
        </w:rPr>
      </w:pPr>
    </w:p>
    <w:p w14:paraId="0F1BB2C9" w14:textId="1DD1815E" w:rsidR="005B6FD4" w:rsidRDefault="005B6FD4">
      <w:r w:rsidRPr="005B6FD4">
        <w:drawing>
          <wp:inline distT="0" distB="0" distL="0" distR="0" wp14:anchorId="095CC353" wp14:editId="6727998D">
            <wp:extent cx="4876800" cy="1537547"/>
            <wp:effectExtent l="0" t="0" r="0" b="5715"/>
            <wp:docPr id="37917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79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338" cy="15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A1E" w14:textId="77777777" w:rsidR="00BF7060" w:rsidRDefault="00000000">
      <w:pPr>
        <w:rPr>
          <w:u w:val="single"/>
        </w:rPr>
      </w:pPr>
      <w:r w:rsidRPr="005B6FD4">
        <w:rPr>
          <w:highlight w:val="cyan"/>
          <w:u w:val="single"/>
        </w:rPr>
        <w:lastRenderedPageBreak/>
        <w:t>Description of the execution result.</w:t>
      </w:r>
    </w:p>
    <w:p w14:paraId="12C7EC1A" w14:textId="77777777" w:rsidR="005B6FD4" w:rsidRPr="005B6FD4" w:rsidRDefault="005B6FD4" w:rsidP="005B6FD4">
      <w:p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5B6FD4">
        <w:rPr>
          <w:sz w:val="20"/>
          <w:szCs w:val="20"/>
          <w:u w:val="single"/>
          <w:lang w:val="en-IN"/>
        </w:rPr>
        <w:t>The SCD_Type_4_Update procedure ensures that a full history of changes is maintained:</w:t>
      </w:r>
    </w:p>
    <w:p w14:paraId="1AB951BD" w14:textId="77777777" w:rsidR="005B6FD4" w:rsidRPr="005B6FD4" w:rsidRDefault="005B6FD4" w:rsidP="005B6FD4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5B6FD4">
        <w:rPr>
          <w:sz w:val="20"/>
          <w:szCs w:val="20"/>
          <w:u w:val="single"/>
          <w:lang w:val="en-IN"/>
        </w:rPr>
        <w:t xml:space="preserve">On first execution ('C004'), a new row is inserted into </w:t>
      </w:r>
      <w:proofErr w:type="spellStart"/>
      <w:r w:rsidRPr="005B6FD4">
        <w:rPr>
          <w:sz w:val="20"/>
          <w:szCs w:val="20"/>
          <w:u w:val="single"/>
          <w:lang w:val="en-IN"/>
        </w:rPr>
        <w:t>DimCustomer</w:t>
      </w:r>
      <w:proofErr w:type="spellEnd"/>
      <w:r w:rsidRPr="005B6FD4">
        <w:rPr>
          <w:sz w:val="20"/>
          <w:szCs w:val="20"/>
          <w:u w:val="single"/>
          <w:lang w:val="en-IN"/>
        </w:rPr>
        <w:t>.</w:t>
      </w:r>
    </w:p>
    <w:p w14:paraId="528188E7" w14:textId="77777777" w:rsidR="005B6FD4" w:rsidRPr="005B6FD4" w:rsidRDefault="005B6FD4" w:rsidP="005B6FD4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5B6FD4">
        <w:rPr>
          <w:sz w:val="20"/>
          <w:szCs w:val="20"/>
          <w:u w:val="single"/>
          <w:lang w:val="en-IN"/>
        </w:rPr>
        <w:t xml:space="preserve">On second execution with the same </w:t>
      </w:r>
      <w:proofErr w:type="spellStart"/>
      <w:r w:rsidRPr="005B6FD4">
        <w:rPr>
          <w:sz w:val="20"/>
          <w:szCs w:val="20"/>
          <w:u w:val="single"/>
          <w:lang w:val="en-IN"/>
        </w:rPr>
        <w:t>CustomerCode</w:t>
      </w:r>
      <w:proofErr w:type="spellEnd"/>
      <w:r w:rsidRPr="005B6FD4">
        <w:rPr>
          <w:sz w:val="20"/>
          <w:szCs w:val="20"/>
          <w:u w:val="single"/>
          <w:lang w:val="en-IN"/>
        </w:rPr>
        <w:t xml:space="preserve"> but updated values:</w:t>
      </w:r>
    </w:p>
    <w:p w14:paraId="4E6DE1D1" w14:textId="77777777" w:rsidR="005B6FD4" w:rsidRPr="005B6FD4" w:rsidRDefault="005B6FD4" w:rsidP="005B6FD4">
      <w:pPr>
        <w:numPr>
          <w:ilvl w:val="1"/>
          <w:numId w:val="13"/>
        </w:num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5B6FD4">
        <w:rPr>
          <w:sz w:val="20"/>
          <w:szCs w:val="20"/>
          <w:u w:val="single"/>
          <w:lang w:val="en-IN"/>
        </w:rPr>
        <w:t xml:space="preserve">The existing record is </w:t>
      </w:r>
      <w:r w:rsidRPr="005B6FD4">
        <w:rPr>
          <w:b/>
          <w:bCs/>
          <w:sz w:val="20"/>
          <w:szCs w:val="20"/>
          <w:u w:val="single"/>
          <w:lang w:val="en-IN"/>
        </w:rPr>
        <w:t xml:space="preserve">copied into </w:t>
      </w:r>
      <w:proofErr w:type="spellStart"/>
      <w:r w:rsidRPr="005B6FD4">
        <w:rPr>
          <w:b/>
          <w:bCs/>
          <w:sz w:val="20"/>
          <w:szCs w:val="20"/>
          <w:u w:val="single"/>
          <w:lang w:val="en-IN"/>
        </w:rPr>
        <w:t>DimCustomerHistory</w:t>
      </w:r>
      <w:proofErr w:type="spellEnd"/>
      <w:r w:rsidRPr="005B6FD4">
        <w:rPr>
          <w:sz w:val="20"/>
          <w:szCs w:val="20"/>
          <w:u w:val="single"/>
          <w:lang w:val="en-IN"/>
        </w:rPr>
        <w:t xml:space="preserve"> with the current timestamp (</w:t>
      </w:r>
      <w:proofErr w:type="spellStart"/>
      <w:r w:rsidRPr="005B6FD4">
        <w:rPr>
          <w:sz w:val="20"/>
          <w:szCs w:val="20"/>
          <w:u w:val="single"/>
          <w:lang w:val="en-IN"/>
        </w:rPr>
        <w:t>ArchivedDate</w:t>
      </w:r>
      <w:proofErr w:type="spellEnd"/>
      <w:r w:rsidRPr="005B6FD4">
        <w:rPr>
          <w:sz w:val="20"/>
          <w:szCs w:val="20"/>
          <w:u w:val="single"/>
          <w:lang w:val="en-IN"/>
        </w:rPr>
        <w:t>).</w:t>
      </w:r>
    </w:p>
    <w:p w14:paraId="687CF3A1" w14:textId="77777777" w:rsidR="005B6FD4" w:rsidRPr="005B6FD4" w:rsidRDefault="005B6FD4" w:rsidP="005B6FD4">
      <w:pPr>
        <w:numPr>
          <w:ilvl w:val="1"/>
          <w:numId w:val="13"/>
        </w:num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5B6FD4">
        <w:rPr>
          <w:sz w:val="20"/>
          <w:szCs w:val="20"/>
          <w:u w:val="single"/>
          <w:lang w:val="en-IN"/>
        </w:rPr>
        <w:t xml:space="preserve">The original record in </w:t>
      </w:r>
      <w:proofErr w:type="spellStart"/>
      <w:r w:rsidRPr="005B6FD4">
        <w:rPr>
          <w:sz w:val="20"/>
          <w:szCs w:val="20"/>
          <w:u w:val="single"/>
          <w:lang w:val="en-IN"/>
        </w:rPr>
        <w:t>DimCustomer</w:t>
      </w:r>
      <w:proofErr w:type="spellEnd"/>
      <w:r w:rsidRPr="005B6FD4">
        <w:rPr>
          <w:sz w:val="20"/>
          <w:szCs w:val="20"/>
          <w:u w:val="single"/>
          <w:lang w:val="en-IN"/>
        </w:rPr>
        <w:t xml:space="preserve"> is </w:t>
      </w:r>
      <w:r w:rsidRPr="005B6FD4">
        <w:rPr>
          <w:b/>
          <w:bCs/>
          <w:sz w:val="20"/>
          <w:szCs w:val="20"/>
          <w:u w:val="single"/>
          <w:lang w:val="en-IN"/>
        </w:rPr>
        <w:t>updated</w:t>
      </w:r>
      <w:r w:rsidRPr="005B6FD4">
        <w:rPr>
          <w:sz w:val="20"/>
          <w:szCs w:val="20"/>
          <w:u w:val="single"/>
          <w:lang w:val="en-IN"/>
        </w:rPr>
        <w:t xml:space="preserve"> with the new values.</w:t>
      </w:r>
    </w:p>
    <w:p w14:paraId="1C9B4620" w14:textId="77777777" w:rsidR="005B6FD4" w:rsidRPr="005B6FD4" w:rsidRDefault="005B6FD4" w:rsidP="005B6FD4">
      <w:p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5B6FD4">
        <w:rPr>
          <w:sz w:val="20"/>
          <w:szCs w:val="20"/>
          <w:u w:val="single"/>
          <w:lang w:val="en-IN"/>
        </w:rPr>
        <w:t xml:space="preserve">This </w:t>
      </w:r>
      <w:proofErr w:type="spellStart"/>
      <w:r w:rsidRPr="005B6FD4">
        <w:rPr>
          <w:sz w:val="20"/>
          <w:szCs w:val="20"/>
          <w:u w:val="single"/>
          <w:lang w:val="en-IN"/>
        </w:rPr>
        <w:t>behavior</w:t>
      </w:r>
      <w:proofErr w:type="spellEnd"/>
      <w:r w:rsidRPr="005B6FD4">
        <w:rPr>
          <w:sz w:val="20"/>
          <w:szCs w:val="20"/>
          <w:u w:val="single"/>
          <w:lang w:val="en-IN"/>
        </w:rPr>
        <w:t xml:space="preserve"> confirms </w:t>
      </w:r>
      <w:r w:rsidRPr="005B6FD4">
        <w:rPr>
          <w:b/>
          <w:bCs/>
          <w:sz w:val="20"/>
          <w:szCs w:val="20"/>
          <w:u w:val="single"/>
          <w:lang w:val="en-IN"/>
        </w:rPr>
        <w:t>Slowly Changing Dimension Type 4</w:t>
      </w:r>
      <w:r w:rsidRPr="005B6FD4">
        <w:rPr>
          <w:sz w:val="20"/>
          <w:szCs w:val="20"/>
          <w:u w:val="single"/>
          <w:lang w:val="en-IN"/>
        </w:rPr>
        <w:t xml:space="preserve">, where historical data is archived in a </w:t>
      </w:r>
      <w:r w:rsidRPr="005B6FD4">
        <w:rPr>
          <w:b/>
          <w:bCs/>
          <w:sz w:val="20"/>
          <w:szCs w:val="20"/>
          <w:u w:val="single"/>
          <w:lang w:val="en-IN"/>
        </w:rPr>
        <w:t>separate history table</w:t>
      </w:r>
      <w:r w:rsidRPr="005B6FD4">
        <w:rPr>
          <w:sz w:val="20"/>
          <w:szCs w:val="20"/>
          <w:u w:val="single"/>
          <w:lang w:val="en-IN"/>
        </w:rPr>
        <w:t xml:space="preserve"> to preserve a full track of changes over time.</w:t>
      </w:r>
    </w:p>
    <w:p w14:paraId="63EBF984" w14:textId="77777777" w:rsidR="005B6FD4" w:rsidRPr="005B6FD4" w:rsidRDefault="005B6FD4">
      <w:pPr>
        <w:rPr>
          <w:u w:val="single"/>
        </w:rPr>
      </w:pPr>
    </w:p>
    <w:p w14:paraId="10C05A68" w14:textId="77777777" w:rsidR="00BF7060" w:rsidRDefault="00000000">
      <w:pPr>
        <w:pStyle w:val="Heading1"/>
      </w:pPr>
      <w:r>
        <w:t>8. SCD Type 6 – Hybrid</w:t>
      </w:r>
    </w:p>
    <w:p w14:paraId="3E590287" w14:textId="77777777" w:rsidR="00BF7060" w:rsidRDefault="00000000">
      <w:r>
        <w:t>Combines Types 1, 2, and 3.</w:t>
      </w:r>
    </w:p>
    <w:p w14:paraId="77C2B81A" w14:textId="77777777" w:rsidR="00BF7060" w:rsidRDefault="00000000">
      <w:r>
        <w:t>Stored Procedure Code:</w:t>
      </w:r>
    </w:p>
    <w:p w14:paraId="15FD6C5E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>CREATE PROCEDURE SCD_Type_6_Update</w:t>
      </w:r>
    </w:p>
    <w:p w14:paraId="36330793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@CustomerCode </w:t>
      </w:r>
      <w:proofErr w:type="gramStart"/>
      <w:r w:rsidRPr="005B6FD4">
        <w:rPr>
          <w:sz w:val="18"/>
          <w:szCs w:val="18"/>
        </w:rPr>
        <w:t>VARCHAR(</w:t>
      </w:r>
      <w:proofErr w:type="gramEnd"/>
      <w:r w:rsidRPr="005B6FD4">
        <w:rPr>
          <w:sz w:val="18"/>
          <w:szCs w:val="18"/>
        </w:rPr>
        <w:t>50),</w:t>
      </w:r>
    </w:p>
    <w:p w14:paraId="5EB6596F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@Name </w:t>
      </w:r>
      <w:proofErr w:type="gramStart"/>
      <w:r w:rsidRPr="005B6FD4">
        <w:rPr>
          <w:sz w:val="18"/>
          <w:szCs w:val="18"/>
        </w:rPr>
        <w:t>VARCHAR(</w:t>
      </w:r>
      <w:proofErr w:type="gramEnd"/>
      <w:r w:rsidRPr="005B6FD4">
        <w:rPr>
          <w:sz w:val="18"/>
          <w:szCs w:val="18"/>
        </w:rPr>
        <w:t>100),</w:t>
      </w:r>
    </w:p>
    <w:p w14:paraId="1491D8A9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@Email </w:t>
      </w:r>
      <w:proofErr w:type="gramStart"/>
      <w:r w:rsidRPr="005B6FD4">
        <w:rPr>
          <w:sz w:val="18"/>
          <w:szCs w:val="18"/>
        </w:rPr>
        <w:t>VARCHAR(</w:t>
      </w:r>
      <w:proofErr w:type="gramEnd"/>
      <w:r w:rsidRPr="005B6FD4">
        <w:rPr>
          <w:sz w:val="18"/>
          <w:szCs w:val="18"/>
        </w:rPr>
        <w:t>100)</w:t>
      </w:r>
    </w:p>
    <w:p w14:paraId="3A317CFF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>AS</w:t>
      </w:r>
    </w:p>
    <w:p w14:paraId="179525EB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>BEGIN</w:t>
      </w:r>
    </w:p>
    <w:p w14:paraId="4FDC75B2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DECLARE @ExistingID INT, @OldEmail </w:t>
      </w:r>
      <w:proofErr w:type="gramStart"/>
      <w:r w:rsidRPr="005B6FD4">
        <w:rPr>
          <w:sz w:val="18"/>
          <w:szCs w:val="18"/>
        </w:rPr>
        <w:t>VARCHAR(</w:t>
      </w:r>
      <w:proofErr w:type="gramEnd"/>
      <w:r w:rsidRPr="005B6FD4">
        <w:rPr>
          <w:sz w:val="18"/>
          <w:szCs w:val="18"/>
        </w:rPr>
        <w:t>100)</w:t>
      </w:r>
    </w:p>
    <w:p w14:paraId="579C18E3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</w:p>
    <w:p w14:paraId="1A739389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SELECT TOP 1</w:t>
      </w:r>
    </w:p>
    <w:p w14:paraId="5EEFA4CB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@ExistingID = </w:t>
      </w:r>
      <w:proofErr w:type="spellStart"/>
      <w:r w:rsidRPr="005B6FD4">
        <w:rPr>
          <w:sz w:val="18"/>
          <w:szCs w:val="18"/>
        </w:rPr>
        <w:t>CustomerID</w:t>
      </w:r>
      <w:proofErr w:type="spellEnd"/>
      <w:r w:rsidRPr="005B6FD4">
        <w:rPr>
          <w:sz w:val="18"/>
          <w:szCs w:val="18"/>
        </w:rPr>
        <w:t>,</w:t>
      </w:r>
    </w:p>
    <w:p w14:paraId="2A91D82A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@OldEmail = Email</w:t>
      </w:r>
    </w:p>
    <w:p w14:paraId="381E839F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FROM </w:t>
      </w:r>
      <w:proofErr w:type="spellStart"/>
      <w:r w:rsidRPr="005B6FD4">
        <w:rPr>
          <w:sz w:val="18"/>
          <w:szCs w:val="18"/>
        </w:rPr>
        <w:t>DimCustomer</w:t>
      </w:r>
      <w:proofErr w:type="spellEnd"/>
    </w:p>
    <w:p w14:paraId="05AC45BB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WHERE </w:t>
      </w:r>
      <w:proofErr w:type="spellStart"/>
      <w:r w:rsidRPr="005B6FD4">
        <w:rPr>
          <w:sz w:val="18"/>
          <w:szCs w:val="18"/>
        </w:rPr>
        <w:t>CustomerCode</w:t>
      </w:r>
      <w:proofErr w:type="spellEnd"/>
      <w:r w:rsidRPr="005B6FD4">
        <w:rPr>
          <w:sz w:val="18"/>
          <w:szCs w:val="18"/>
        </w:rPr>
        <w:t xml:space="preserve"> = @CustomerCode AND </w:t>
      </w:r>
      <w:proofErr w:type="spellStart"/>
      <w:r w:rsidRPr="005B6FD4">
        <w:rPr>
          <w:sz w:val="18"/>
          <w:szCs w:val="18"/>
        </w:rPr>
        <w:t>IsCurrent</w:t>
      </w:r>
      <w:proofErr w:type="spellEnd"/>
      <w:r w:rsidRPr="005B6FD4">
        <w:rPr>
          <w:sz w:val="18"/>
          <w:szCs w:val="18"/>
        </w:rPr>
        <w:t xml:space="preserve"> = 1</w:t>
      </w:r>
    </w:p>
    <w:p w14:paraId="3CFBB7AE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</w:p>
    <w:p w14:paraId="1FC25026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IF @ExistingID IS NOT NULL</w:t>
      </w:r>
    </w:p>
    <w:p w14:paraId="7C8995A5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BEGIN</w:t>
      </w:r>
    </w:p>
    <w:p w14:paraId="453EE4F6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-- Mark the old record as historical</w:t>
      </w:r>
    </w:p>
    <w:p w14:paraId="18E27B53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UPDATE </w:t>
      </w:r>
      <w:proofErr w:type="spellStart"/>
      <w:r w:rsidRPr="005B6FD4">
        <w:rPr>
          <w:sz w:val="18"/>
          <w:szCs w:val="18"/>
        </w:rPr>
        <w:t>DimCustomer</w:t>
      </w:r>
      <w:proofErr w:type="spellEnd"/>
    </w:p>
    <w:p w14:paraId="43A1DD58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SET </w:t>
      </w:r>
      <w:proofErr w:type="spellStart"/>
      <w:r w:rsidRPr="005B6FD4">
        <w:rPr>
          <w:sz w:val="18"/>
          <w:szCs w:val="18"/>
        </w:rPr>
        <w:t>EndDate</w:t>
      </w:r>
      <w:proofErr w:type="spellEnd"/>
      <w:r w:rsidRPr="005B6FD4">
        <w:rPr>
          <w:sz w:val="18"/>
          <w:szCs w:val="18"/>
        </w:rPr>
        <w:t xml:space="preserve"> = </w:t>
      </w:r>
      <w:proofErr w:type="gramStart"/>
      <w:r w:rsidRPr="005B6FD4">
        <w:rPr>
          <w:sz w:val="18"/>
          <w:szCs w:val="18"/>
        </w:rPr>
        <w:t>GETDATE(</w:t>
      </w:r>
      <w:proofErr w:type="gramEnd"/>
      <w:r w:rsidRPr="005B6FD4">
        <w:rPr>
          <w:sz w:val="18"/>
          <w:szCs w:val="18"/>
        </w:rPr>
        <w:t xml:space="preserve">), </w:t>
      </w:r>
      <w:proofErr w:type="spellStart"/>
      <w:r w:rsidRPr="005B6FD4">
        <w:rPr>
          <w:sz w:val="18"/>
          <w:szCs w:val="18"/>
        </w:rPr>
        <w:t>IsCurrent</w:t>
      </w:r>
      <w:proofErr w:type="spellEnd"/>
      <w:r w:rsidRPr="005B6FD4">
        <w:rPr>
          <w:sz w:val="18"/>
          <w:szCs w:val="18"/>
        </w:rPr>
        <w:t xml:space="preserve"> = 0</w:t>
      </w:r>
    </w:p>
    <w:p w14:paraId="33B549AB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WHERE </w:t>
      </w:r>
      <w:proofErr w:type="spellStart"/>
      <w:r w:rsidRPr="005B6FD4">
        <w:rPr>
          <w:sz w:val="18"/>
          <w:szCs w:val="18"/>
        </w:rPr>
        <w:t>CustomerID</w:t>
      </w:r>
      <w:proofErr w:type="spellEnd"/>
      <w:r w:rsidRPr="005B6FD4">
        <w:rPr>
          <w:sz w:val="18"/>
          <w:szCs w:val="18"/>
        </w:rPr>
        <w:t xml:space="preserve"> = @ExistingID</w:t>
      </w:r>
    </w:p>
    <w:p w14:paraId="4CD7F0A6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</w:p>
    <w:p w14:paraId="1337EDBE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-- Insert the updated record with previous email</w:t>
      </w:r>
    </w:p>
    <w:p w14:paraId="63A858E7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INSERT INTO </w:t>
      </w:r>
      <w:proofErr w:type="spellStart"/>
      <w:r w:rsidRPr="005B6FD4">
        <w:rPr>
          <w:sz w:val="18"/>
          <w:szCs w:val="18"/>
        </w:rPr>
        <w:t>DimCustomer</w:t>
      </w:r>
      <w:proofErr w:type="spellEnd"/>
      <w:r w:rsidRPr="005B6FD4">
        <w:rPr>
          <w:sz w:val="18"/>
          <w:szCs w:val="18"/>
        </w:rPr>
        <w:t xml:space="preserve"> (</w:t>
      </w:r>
      <w:proofErr w:type="spellStart"/>
      <w:r w:rsidRPr="005B6FD4">
        <w:rPr>
          <w:sz w:val="18"/>
          <w:szCs w:val="18"/>
        </w:rPr>
        <w:t>CustomerCode</w:t>
      </w:r>
      <w:proofErr w:type="spellEnd"/>
      <w:r w:rsidRPr="005B6FD4">
        <w:rPr>
          <w:sz w:val="18"/>
          <w:szCs w:val="18"/>
        </w:rPr>
        <w:t xml:space="preserve">, Name, Email, </w:t>
      </w:r>
      <w:proofErr w:type="spellStart"/>
      <w:r w:rsidRPr="005B6FD4">
        <w:rPr>
          <w:sz w:val="18"/>
          <w:szCs w:val="18"/>
        </w:rPr>
        <w:t>PreviousEmail</w:t>
      </w:r>
      <w:proofErr w:type="spellEnd"/>
      <w:r w:rsidRPr="005B6FD4">
        <w:rPr>
          <w:sz w:val="18"/>
          <w:szCs w:val="18"/>
        </w:rPr>
        <w:t xml:space="preserve">, StartDate, </w:t>
      </w:r>
      <w:proofErr w:type="spellStart"/>
      <w:r w:rsidRPr="005B6FD4">
        <w:rPr>
          <w:sz w:val="18"/>
          <w:szCs w:val="18"/>
        </w:rPr>
        <w:t>EndDate</w:t>
      </w:r>
      <w:proofErr w:type="spellEnd"/>
      <w:r w:rsidRPr="005B6FD4">
        <w:rPr>
          <w:sz w:val="18"/>
          <w:szCs w:val="18"/>
        </w:rPr>
        <w:t xml:space="preserve">, </w:t>
      </w:r>
      <w:proofErr w:type="spellStart"/>
      <w:r w:rsidRPr="005B6FD4">
        <w:rPr>
          <w:sz w:val="18"/>
          <w:szCs w:val="18"/>
        </w:rPr>
        <w:t>IsCurrent</w:t>
      </w:r>
      <w:proofErr w:type="spellEnd"/>
      <w:r w:rsidRPr="005B6FD4">
        <w:rPr>
          <w:sz w:val="18"/>
          <w:szCs w:val="18"/>
        </w:rPr>
        <w:t>)</w:t>
      </w:r>
    </w:p>
    <w:p w14:paraId="4C678FAD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VALUES (@CustomerCode, @Name, @Email, @OldEmail, </w:t>
      </w:r>
      <w:proofErr w:type="gramStart"/>
      <w:r w:rsidRPr="005B6FD4">
        <w:rPr>
          <w:sz w:val="18"/>
          <w:szCs w:val="18"/>
        </w:rPr>
        <w:t>GETDATE(</w:t>
      </w:r>
      <w:proofErr w:type="gramEnd"/>
      <w:r w:rsidRPr="005B6FD4">
        <w:rPr>
          <w:sz w:val="18"/>
          <w:szCs w:val="18"/>
        </w:rPr>
        <w:t>), NULL, 1)</w:t>
      </w:r>
    </w:p>
    <w:p w14:paraId="3BFFC00E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END</w:t>
      </w:r>
    </w:p>
    <w:p w14:paraId="5D77BB9D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ELSE</w:t>
      </w:r>
    </w:p>
    <w:p w14:paraId="556570C4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BEGIN</w:t>
      </w:r>
    </w:p>
    <w:p w14:paraId="2FA3FD46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-- New customer, insert fresh</w:t>
      </w:r>
    </w:p>
    <w:p w14:paraId="413839C0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INSERT INTO </w:t>
      </w:r>
      <w:proofErr w:type="spellStart"/>
      <w:r w:rsidRPr="005B6FD4">
        <w:rPr>
          <w:sz w:val="18"/>
          <w:szCs w:val="18"/>
        </w:rPr>
        <w:t>DimCustomer</w:t>
      </w:r>
      <w:proofErr w:type="spellEnd"/>
      <w:r w:rsidRPr="005B6FD4">
        <w:rPr>
          <w:sz w:val="18"/>
          <w:szCs w:val="18"/>
        </w:rPr>
        <w:t xml:space="preserve"> (</w:t>
      </w:r>
      <w:proofErr w:type="spellStart"/>
      <w:r w:rsidRPr="005B6FD4">
        <w:rPr>
          <w:sz w:val="18"/>
          <w:szCs w:val="18"/>
        </w:rPr>
        <w:t>CustomerCode</w:t>
      </w:r>
      <w:proofErr w:type="spellEnd"/>
      <w:r w:rsidRPr="005B6FD4">
        <w:rPr>
          <w:sz w:val="18"/>
          <w:szCs w:val="18"/>
        </w:rPr>
        <w:t xml:space="preserve">, Name, Email, </w:t>
      </w:r>
      <w:proofErr w:type="spellStart"/>
      <w:r w:rsidRPr="005B6FD4">
        <w:rPr>
          <w:sz w:val="18"/>
          <w:szCs w:val="18"/>
        </w:rPr>
        <w:t>PreviousEmail</w:t>
      </w:r>
      <w:proofErr w:type="spellEnd"/>
      <w:r w:rsidRPr="005B6FD4">
        <w:rPr>
          <w:sz w:val="18"/>
          <w:szCs w:val="18"/>
        </w:rPr>
        <w:t xml:space="preserve">, StartDate, </w:t>
      </w:r>
      <w:proofErr w:type="spellStart"/>
      <w:r w:rsidRPr="005B6FD4">
        <w:rPr>
          <w:sz w:val="18"/>
          <w:szCs w:val="18"/>
        </w:rPr>
        <w:t>EndDate</w:t>
      </w:r>
      <w:proofErr w:type="spellEnd"/>
      <w:r w:rsidRPr="005B6FD4">
        <w:rPr>
          <w:sz w:val="18"/>
          <w:szCs w:val="18"/>
        </w:rPr>
        <w:t xml:space="preserve">, </w:t>
      </w:r>
      <w:proofErr w:type="spellStart"/>
      <w:r w:rsidRPr="005B6FD4">
        <w:rPr>
          <w:sz w:val="18"/>
          <w:szCs w:val="18"/>
        </w:rPr>
        <w:t>IsCurrent</w:t>
      </w:r>
      <w:proofErr w:type="spellEnd"/>
      <w:r w:rsidRPr="005B6FD4">
        <w:rPr>
          <w:sz w:val="18"/>
          <w:szCs w:val="18"/>
        </w:rPr>
        <w:t>)</w:t>
      </w:r>
    </w:p>
    <w:p w14:paraId="250C53FE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    VALUES (@CustomerCode, @Name, @Email, NULL, </w:t>
      </w:r>
      <w:proofErr w:type="gramStart"/>
      <w:r w:rsidRPr="005B6FD4">
        <w:rPr>
          <w:sz w:val="18"/>
          <w:szCs w:val="18"/>
        </w:rPr>
        <w:t>GETDATE(</w:t>
      </w:r>
      <w:proofErr w:type="gramEnd"/>
      <w:r w:rsidRPr="005B6FD4">
        <w:rPr>
          <w:sz w:val="18"/>
          <w:szCs w:val="18"/>
        </w:rPr>
        <w:t>), NULL, 1)</w:t>
      </w:r>
    </w:p>
    <w:p w14:paraId="64FEF78F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 xml:space="preserve">    END</w:t>
      </w:r>
    </w:p>
    <w:p w14:paraId="118E5D00" w14:textId="246C234F" w:rsidR="005B6FD4" w:rsidRDefault="005B6FD4" w:rsidP="005B6FD4">
      <w:pPr>
        <w:spacing w:after="0" w:line="240" w:lineRule="auto"/>
        <w:jc w:val="both"/>
        <w:rPr>
          <w:sz w:val="18"/>
          <w:szCs w:val="18"/>
        </w:rPr>
      </w:pPr>
      <w:r w:rsidRPr="005B6FD4">
        <w:rPr>
          <w:sz w:val="18"/>
          <w:szCs w:val="18"/>
        </w:rPr>
        <w:t>END;</w:t>
      </w:r>
    </w:p>
    <w:p w14:paraId="4C4359BC" w14:textId="77777777" w:rsidR="005B6FD4" w:rsidRPr="005B6FD4" w:rsidRDefault="005B6FD4" w:rsidP="005B6FD4">
      <w:pPr>
        <w:spacing w:after="0" w:line="240" w:lineRule="auto"/>
        <w:jc w:val="both"/>
        <w:rPr>
          <w:sz w:val="18"/>
          <w:szCs w:val="18"/>
        </w:rPr>
      </w:pPr>
    </w:p>
    <w:p w14:paraId="227B09C5" w14:textId="77777777" w:rsidR="001B1378" w:rsidRPr="005B6FD4" w:rsidRDefault="001B1378" w:rsidP="005B6FD4">
      <w:pPr>
        <w:spacing w:after="0" w:line="240" w:lineRule="auto"/>
        <w:jc w:val="both"/>
        <w:rPr>
          <w:sz w:val="20"/>
          <w:szCs w:val="20"/>
        </w:rPr>
      </w:pPr>
      <w:r w:rsidRPr="005B6FD4">
        <w:rPr>
          <w:sz w:val="20"/>
          <w:szCs w:val="20"/>
        </w:rPr>
        <w:t>1️</w:t>
      </w:r>
      <w:r w:rsidRPr="005B6FD4">
        <w:rPr>
          <w:rFonts w:ascii="Segoe UI Symbol" w:hAnsi="Segoe UI Symbol" w:cs="Segoe UI Symbol"/>
          <w:sz w:val="20"/>
          <w:szCs w:val="20"/>
        </w:rPr>
        <w:t>⃣</w:t>
      </w:r>
      <w:r w:rsidRPr="005B6FD4">
        <w:rPr>
          <w:sz w:val="20"/>
          <w:szCs w:val="20"/>
        </w:rPr>
        <w:t xml:space="preserve"> First Time Inserting:</w:t>
      </w:r>
    </w:p>
    <w:p w14:paraId="6D8FDF1A" w14:textId="527D09E8" w:rsidR="005B6FD4" w:rsidRPr="005B6FD4" w:rsidRDefault="005B6FD4" w:rsidP="005B6FD4">
      <w:pPr>
        <w:spacing w:after="0" w:line="240" w:lineRule="auto"/>
        <w:jc w:val="both"/>
        <w:rPr>
          <w:sz w:val="20"/>
          <w:szCs w:val="20"/>
        </w:rPr>
      </w:pPr>
      <w:r w:rsidRPr="005B6FD4">
        <w:rPr>
          <w:sz w:val="20"/>
          <w:szCs w:val="20"/>
        </w:rPr>
        <w:t>EXEC SCD_Type_6_Update 'C006', 'Jane Smith', 'jane@example.com';</w:t>
      </w:r>
    </w:p>
    <w:p w14:paraId="5E961EA6" w14:textId="77777777" w:rsidR="001B1378" w:rsidRPr="005B6FD4" w:rsidRDefault="001B1378" w:rsidP="005B6FD4">
      <w:pPr>
        <w:spacing w:after="0" w:line="240" w:lineRule="auto"/>
        <w:jc w:val="both"/>
        <w:rPr>
          <w:sz w:val="20"/>
          <w:szCs w:val="20"/>
        </w:rPr>
      </w:pPr>
      <w:r w:rsidRPr="005B6FD4">
        <w:rPr>
          <w:sz w:val="20"/>
          <w:szCs w:val="20"/>
        </w:rPr>
        <w:t>2️</w:t>
      </w:r>
      <w:r w:rsidRPr="005B6FD4">
        <w:rPr>
          <w:rFonts w:ascii="Segoe UI Symbol" w:hAnsi="Segoe UI Symbol" w:cs="Segoe UI Symbol"/>
          <w:sz w:val="20"/>
          <w:szCs w:val="20"/>
        </w:rPr>
        <w:t>⃣</w:t>
      </w:r>
      <w:r w:rsidRPr="005B6FD4">
        <w:rPr>
          <w:sz w:val="20"/>
          <w:szCs w:val="20"/>
        </w:rPr>
        <w:t xml:space="preserve"> Trying to Insert Again with Same Code (updated name or email):</w:t>
      </w:r>
    </w:p>
    <w:p w14:paraId="57CB2C1F" w14:textId="20BFA565" w:rsidR="005B6FD4" w:rsidRPr="005B6FD4" w:rsidRDefault="005B6FD4" w:rsidP="005B6FD4">
      <w:pPr>
        <w:spacing w:after="0" w:line="240" w:lineRule="auto"/>
        <w:jc w:val="both"/>
        <w:rPr>
          <w:sz w:val="20"/>
          <w:szCs w:val="20"/>
        </w:rPr>
      </w:pPr>
      <w:r w:rsidRPr="005B6FD4">
        <w:rPr>
          <w:sz w:val="20"/>
          <w:szCs w:val="20"/>
        </w:rPr>
        <w:t>EXEC SCD_Type_6_Update 'C006', 'Jane Smith', 'jane.smith@newmail.com';</w:t>
      </w:r>
    </w:p>
    <w:p w14:paraId="5FF3AE85" w14:textId="77777777" w:rsidR="001B1378" w:rsidRPr="005B6FD4" w:rsidRDefault="001B1378" w:rsidP="005B6FD4">
      <w:pPr>
        <w:jc w:val="both"/>
        <w:rPr>
          <w:sz w:val="20"/>
          <w:szCs w:val="20"/>
        </w:rPr>
      </w:pPr>
    </w:p>
    <w:p w14:paraId="6939D4DF" w14:textId="70881999" w:rsidR="005B6FD4" w:rsidRDefault="005B6FD4">
      <w:r w:rsidRPr="005B6FD4">
        <w:lastRenderedPageBreak/>
        <w:drawing>
          <wp:inline distT="0" distB="0" distL="0" distR="0" wp14:anchorId="304AF6CC" wp14:editId="5D2E2B6C">
            <wp:extent cx="5486400" cy="1372870"/>
            <wp:effectExtent l="0" t="0" r="0" b="0"/>
            <wp:docPr id="199998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86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581E" w14:textId="77777777" w:rsidR="00BF7060" w:rsidRDefault="00000000">
      <w:pPr>
        <w:rPr>
          <w:u w:val="single"/>
        </w:rPr>
      </w:pPr>
      <w:r w:rsidRPr="001B1378">
        <w:rPr>
          <w:highlight w:val="cyan"/>
          <w:u w:val="single"/>
        </w:rPr>
        <w:t>Description of the execution result.</w:t>
      </w:r>
    </w:p>
    <w:p w14:paraId="77C1B749" w14:textId="3DDAF24D" w:rsidR="005B6FD4" w:rsidRPr="008E5593" w:rsidRDefault="005B6FD4" w:rsidP="008E559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8E5593">
        <w:rPr>
          <w:sz w:val="20"/>
          <w:szCs w:val="20"/>
          <w:u w:val="single"/>
          <w:lang w:val="en-IN"/>
        </w:rPr>
        <w:t xml:space="preserve">One row will be marked as </w:t>
      </w:r>
      <w:proofErr w:type="spellStart"/>
      <w:r w:rsidRPr="008E5593">
        <w:rPr>
          <w:sz w:val="20"/>
          <w:szCs w:val="20"/>
          <w:u w:val="single"/>
          <w:lang w:val="en-IN"/>
        </w:rPr>
        <w:t>IsCurrent</w:t>
      </w:r>
      <w:proofErr w:type="spellEnd"/>
      <w:r w:rsidRPr="008E5593">
        <w:rPr>
          <w:sz w:val="20"/>
          <w:szCs w:val="20"/>
          <w:u w:val="single"/>
          <w:lang w:val="en-IN"/>
        </w:rPr>
        <w:t xml:space="preserve"> = 0 with an </w:t>
      </w:r>
      <w:proofErr w:type="spellStart"/>
      <w:r w:rsidRPr="008E5593">
        <w:rPr>
          <w:sz w:val="20"/>
          <w:szCs w:val="20"/>
          <w:u w:val="single"/>
          <w:lang w:val="en-IN"/>
        </w:rPr>
        <w:t>EndDate</w:t>
      </w:r>
      <w:proofErr w:type="spellEnd"/>
      <w:r w:rsidRPr="008E5593">
        <w:rPr>
          <w:sz w:val="20"/>
          <w:szCs w:val="20"/>
          <w:u w:val="single"/>
          <w:lang w:val="en-IN"/>
        </w:rPr>
        <w:t>.</w:t>
      </w:r>
    </w:p>
    <w:p w14:paraId="5DA16B6C" w14:textId="1F969074" w:rsidR="005B6FD4" w:rsidRPr="008E5593" w:rsidRDefault="005B6FD4" w:rsidP="008E559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  <w:u w:val="single"/>
          <w:lang w:val="en-IN"/>
        </w:rPr>
      </w:pPr>
      <w:r w:rsidRPr="008E5593">
        <w:rPr>
          <w:sz w:val="20"/>
          <w:szCs w:val="20"/>
          <w:u w:val="single"/>
          <w:lang w:val="en-IN"/>
        </w:rPr>
        <w:t xml:space="preserve">The new row will have </w:t>
      </w:r>
      <w:proofErr w:type="spellStart"/>
      <w:r w:rsidRPr="008E5593">
        <w:rPr>
          <w:sz w:val="20"/>
          <w:szCs w:val="20"/>
          <w:u w:val="single"/>
          <w:lang w:val="en-IN"/>
        </w:rPr>
        <w:t>IsCurrent</w:t>
      </w:r>
      <w:proofErr w:type="spellEnd"/>
      <w:r w:rsidRPr="008E5593">
        <w:rPr>
          <w:sz w:val="20"/>
          <w:szCs w:val="20"/>
          <w:u w:val="single"/>
          <w:lang w:val="en-IN"/>
        </w:rPr>
        <w:t xml:space="preserve"> = 1, the updated </w:t>
      </w:r>
      <w:proofErr w:type="gramStart"/>
      <w:r w:rsidRPr="008E5593">
        <w:rPr>
          <w:sz w:val="20"/>
          <w:szCs w:val="20"/>
          <w:u w:val="single"/>
          <w:lang w:val="en-IN"/>
        </w:rPr>
        <w:t>Email</w:t>
      </w:r>
      <w:proofErr w:type="gramEnd"/>
      <w:r w:rsidRPr="008E5593">
        <w:rPr>
          <w:sz w:val="20"/>
          <w:szCs w:val="20"/>
          <w:u w:val="single"/>
          <w:lang w:val="en-IN"/>
        </w:rPr>
        <w:t xml:space="preserve">, and the </w:t>
      </w:r>
      <w:proofErr w:type="spellStart"/>
      <w:r w:rsidRPr="008E5593">
        <w:rPr>
          <w:sz w:val="20"/>
          <w:szCs w:val="20"/>
          <w:u w:val="single"/>
          <w:lang w:val="en-IN"/>
        </w:rPr>
        <w:t>PreviousEmail</w:t>
      </w:r>
      <w:proofErr w:type="spellEnd"/>
      <w:r w:rsidRPr="008E5593">
        <w:rPr>
          <w:sz w:val="20"/>
          <w:szCs w:val="20"/>
          <w:u w:val="single"/>
          <w:lang w:val="en-IN"/>
        </w:rPr>
        <w:t xml:space="preserve"> stored.</w:t>
      </w:r>
    </w:p>
    <w:p w14:paraId="0E90351E" w14:textId="77777777" w:rsidR="005B6FD4" w:rsidRPr="005B6FD4" w:rsidRDefault="005B6FD4" w:rsidP="005B6FD4">
      <w:pPr>
        <w:spacing w:after="0" w:line="240" w:lineRule="auto"/>
        <w:jc w:val="both"/>
        <w:rPr>
          <w:sz w:val="20"/>
          <w:szCs w:val="20"/>
          <w:u w:val="single"/>
        </w:rPr>
      </w:pPr>
    </w:p>
    <w:p w14:paraId="426936D0" w14:textId="77777777" w:rsidR="00BF7060" w:rsidRDefault="00000000">
      <w:pPr>
        <w:pStyle w:val="Heading1"/>
      </w:pPr>
      <w:r>
        <w:t>9. Summary Table</w:t>
      </w:r>
    </w:p>
    <w:p w14:paraId="5968AC94" w14:textId="4BF64D7A" w:rsidR="00BF7060" w:rsidRDefault="008E559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72FEA" wp14:editId="0615363A">
                <wp:simplePos x="0" y="0"/>
                <wp:positionH relativeFrom="column">
                  <wp:posOffset>3173730</wp:posOffset>
                </wp:positionH>
                <wp:positionV relativeFrom="paragraph">
                  <wp:posOffset>288290</wp:posOffset>
                </wp:positionV>
                <wp:extent cx="1089660" cy="2750820"/>
                <wp:effectExtent l="57150" t="19050" r="72390" b="87630"/>
                <wp:wrapNone/>
                <wp:docPr id="17216699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75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DE80E" id="Rectangle 6" o:spid="_x0000_s1026" style="position:absolute;margin-left:249.9pt;margin-top:22.7pt;width:85.8pt;height:216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AC729" wp14:editId="6124B84F">
                <wp:simplePos x="0" y="0"/>
                <wp:positionH relativeFrom="column">
                  <wp:posOffset>2038350</wp:posOffset>
                </wp:positionH>
                <wp:positionV relativeFrom="paragraph">
                  <wp:posOffset>288290</wp:posOffset>
                </wp:positionV>
                <wp:extent cx="1139190" cy="2750820"/>
                <wp:effectExtent l="57150" t="19050" r="80010" b="87630"/>
                <wp:wrapNone/>
                <wp:docPr id="9119827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75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729CF" id="Rectangle 5" o:spid="_x0000_s1026" style="position:absolute;margin-left:160.5pt;margin-top:22.7pt;width:89.7pt;height:21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CA843" wp14:editId="16BC2D45">
                <wp:simplePos x="0" y="0"/>
                <wp:positionH relativeFrom="column">
                  <wp:posOffset>662940</wp:posOffset>
                </wp:positionH>
                <wp:positionV relativeFrom="paragraph">
                  <wp:posOffset>288290</wp:posOffset>
                </wp:positionV>
                <wp:extent cx="1379220" cy="2750820"/>
                <wp:effectExtent l="57150" t="19050" r="68580" b="87630"/>
                <wp:wrapNone/>
                <wp:docPr id="8515633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75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2534A" id="Rectangle 4" o:spid="_x0000_s1026" style="position:absolute;margin-left:52.2pt;margin-top:22.7pt;width:108.6pt;height:21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BDDBF" wp14:editId="6B49F3A7">
                <wp:simplePos x="0" y="0"/>
                <wp:positionH relativeFrom="column">
                  <wp:posOffset>-49530</wp:posOffset>
                </wp:positionH>
                <wp:positionV relativeFrom="paragraph">
                  <wp:posOffset>288290</wp:posOffset>
                </wp:positionV>
                <wp:extent cx="712470" cy="2750820"/>
                <wp:effectExtent l="57150" t="19050" r="68580" b="87630"/>
                <wp:wrapNone/>
                <wp:docPr id="5474483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75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F3C3B" id="Rectangle 3" o:spid="_x0000_s1026" style="position:absolute;margin-left:-3.9pt;margin-top:22.7pt;width:56.1pt;height:21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C3D09" wp14:editId="39F8BEAF">
                <wp:simplePos x="0" y="0"/>
                <wp:positionH relativeFrom="column">
                  <wp:posOffset>-49530</wp:posOffset>
                </wp:positionH>
                <wp:positionV relativeFrom="paragraph">
                  <wp:posOffset>288290</wp:posOffset>
                </wp:positionV>
                <wp:extent cx="5608320" cy="499110"/>
                <wp:effectExtent l="57150" t="19050" r="68580" b="91440"/>
                <wp:wrapNone/>
                <wp:docPr id="20786136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4991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F20F" id="Rectangle 2" o:spid="_x0000_s1026" style="position:absolute;margin-left:-3.9pt;margin-top:22.7pt;width:441.6pt;height:39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DDBBE" wp14:editId="03B0CCE2">
                <wp:simplePos x="0" y="0"/>
                <wp:positionH relativeFrom="column">
                  <wp:posOffset>-53340</wp:posOffset>
                </wp:positionH>
                <wp:positionV relativeFrom="paragraph">
                  <wp:posOffset>292100</wp:posOffset>
                </wp:positionV>
                <wp:extent cx="5608320" cy="2750820"/>
                <wp:effectExtent l="57150" t="19050" r="68580" b="87630"/>
                <wp:wrapNone/>
                <wp:docPr id="8657001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275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25DBC" id="Rectangle 1" o:spid="_x0000_s1026" style="position:absolute;margin-left:-4.2pt;margin-top:23pt;width:441.6pt;height:2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000000">
        <w:t>Below is a summary comparison of all SCD Types.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F7060" w14:paraId="258F5EB8" w14:textId="77777777">
        <w:tc>
          <w:tcPr>
            <w:tcW w:w="1728" w:type="dxa"/>
          </w:tcPr>
          <w:p w14:paraId="1FB19836" w14:textId="7B4EB7E5" w:rsidR="00BF7060" w:rsidRDefault="00000000">
            <w:r>
              <w:t>SCD Type</w:t>
            </w:r>
          </w:p>
        </w:tc>
        <w:tc>
          <w:tcPr>
            <w:tcW w:w="1728" w:type="dxa"/>
          </w:tcPr>
          <w:p w14:paraId="7B291F6A" w14:textId="77777777" w:rsidR="00BF7060" w:rsidRDefault="00000000">
            <w:r>
              <w:t>Description</w:t>
            </w:r>
          </w:p>
        </w:tc>
        <w:tc>
          <w:tcPr>
            <w:tcW w:w="1728" w:type="dxa"/>
          </w:tcPr>
          <w:p w14:paraId="73A71081" w14:textId="77777777" w:rsidR="00BF7060" w:rsidRDefault="00000000">
            <w:r>
              <w:t>Tracks History?</w:t>
            </w:r>
          </w:p>
        </w:tc>
        <w:tc>
          <w:tcPr>
            <w:tcW w:w="1728" w:type="dxa"/>
          </w:tcPr>
          <w:p w14:paraId="6B310D63" w14:textId="77777777" w:rsidR="00BF7060" w:rsidRDefault="00000000">
            <w:r>
              <w:t>Overwrites Data?</w:t>
            </w:r>
          </w:p>
        </w:tc>
        <w:tc>
          <w:tcPr>
            <w:tcW w:w="1728" w:type="dxa"/>
          </w:tcPr>
          <w:p w14:paraId="53DB77CA" w14:textId="77777777" w:rsidR="00BF7060" w:rsidRDefault="00000000">
            <w:r>
              <w:t>Separate Table?</w:t>
            </w:r>
          </w:p>
        </w:tc>
      </w:tr>
      <w:tr w:rsidR="00BF7060" w14:paraId="749B3114" w14:textId="77777777">
        <w:tc>
          <w:tcPr>
            <w:tcW w:w="1728" w:type="dxa"/>
          </w:tcPr>
          <w:p w14:paraId="083186A0" w14:textId="77777777" w:rsidR="00BF7060" w:rsidRDefault="00000000">
            <w:r>
              <w:t>0</w:t>
            </w:r>
          </w:p>
        </w:tc>
        <w:tc>
          <w:tcPr>
            <w:tcW w:w="1728" w:type="dxa"/>
          </w:tcPr>
          <w:p w14:paraId="6F064A11" w14:textId="77777777" w:rsidR="00BF7060" w:rsidRDefault="00000000">
            <w:r>
              <w:t>Fixed</w:t>
            </w:r>
          </w:p>
        </w:tc>
        <w:tc>
          <w:tcPr>
            <w:tcW w:w="1728" w:type="dxa"/>
          </w:tcPr>
          <w:p w14:paraId="5F5452E1" w14:textId="77777777" w:rsidR="00BF7060" w:rsidRDefault="00000000">
            <w:r>
              <w:t>No</w:t>
            </w:r>
          </w:p>
        </w:tc>
        <w:tc>
          <w:tcPr>
            <w:tcW w:w="1728" w:type="dxa"/>
          </w:tcPr>
          <w:p w14:paraId="40FC605F" w14:textId="77777777" w:rsidR="00BF7060" w:rsidRDefault="00000000">
            <w:r>
              <w:t>No</w:t>
            </w:r>
          </w:p>
        </w:tc>
        <w:tc>
          <w:tcPr>
            <w:tcW w:w="1728" w:type="dxa"/>
          </w:tcPr>
          <w:p w14:paraId="2D0A0629" w14:textId="77777777" w:rsidR="00BF7060" w:rsidRDefault="00000000">
            <w:r>
              <w:t>No</w:t>
            </w:r>
          </w:p>
        </w:tc>
      </w:tr>
      <w:tr w:rsidR="00BF7060" w14:paraId="6A0E62B9" w14:textId="77777777">
        <w:tc>
          <w:tcPr>
            <w:tcW w:w="1728" w:type="dxa"/>
          </w:tcPr>
          <w:p w14:paraId="00B6B279" w14:textId="77777777" w:rsidR="00BF7060" w:rsidRDefault="00000000">
            <w:r>
              <w:t>1</w:t>
            </w:r>
          </w:p>
        </w:tc>
        <w:tc>
          <w:tcPr>
            <w:tcW w:w="1728" w:type="dxa"/>
          </w:tcPr>
          <w:p w14:paraId="7BE97623" w14:textId="77777777" w:rsidR="00BF7060" w:rsidRDefault="00000000">
            <w:r>
              <w:t>Overwrite</w:t>
            </w:r>
          </w:p>
        </w:tc>
        <w:tc>
          <w:tcPr>
            <w:tcW w:w="1728" w:type="dxa"/>
          </w:tcPr>
          <w:p w14:paraId="46662709" w14:textId="77777777" w:rsidR="00BF7060" w:rsidRDefault="00000000">
            <w:r>
              <w:t>No</w:t>
            </w:r>
          </w:p>
        </w:tc>
        <w:tc>
          <w:tcPr>
            <w:tcW w:w="1728" w:type="dxa"/>
          </w:tcPr>
          <w:p w14:paraId="57F44F1F" w14:textId="77777777" w:rsidR="00BF7060" w:rsidRDefault="00000000">
            <w:r>
              <w:t>Yes</w:t>
            </w:r>
          </w:p>
        </w:tc>
        <w:tc>
          <w:tcPr>
            <w:tcW w:w="1728" w:type="dxa"/>
          </w:tcPr>
          <w:p w14:paraId="528C43B5" w14:textId="77777777" w:rsidR="00BF7060" w:rsidRDefault="00000000">
            <w:r>
              <w:t>No</w:t>
            </w:r>
          </w:p>
        </w:tc>
      </w:tr>
      <w:tr w:rsidR="00BF7060" w14:paraId="014A0C79" w14:textId="77777777">
        <w:tc>
          <w:tcPr>
            <w:tcW w:w="1728" w:type="dxa"/>
          </w:tcPr>
          <w:p w14:paraId="44EE4998" w14:textId="77777777" w:rsidR="00BF7060" w:rsidRDefault="00000000">
            <w:r>
              <w:t>2</w:t>
            </w:r>
          </w:p>
        </w:tc>
        <w:tc>
          <w:tcPr>
            <w:tcW w:w="1728" w:type="dxa"/>
          </w:tcPr>
          <w:p w14:paraId="048A25C3" w14:textId="77777777" w:rsidR="00BF7060" w:rsidRDefault="00000000">
            <w:r>
              <w:t>Full History</w:t>
            </w:r>
          </w:p>
        </w:tc>
        <w:tc>
          <w:tcPr>
            <w:tcW w:w="1728" w:type="dxa"/>
          </w:tcPr>
          <w:p w14:paraId="42D75FA3" w14:textId="77777777" w:rsidR="00BF7060" w:rsidRDefault="00000000">
            <w:r>
              <w:t>Yes</w:t>
            </w:r>
          </w:p>
        </w:tc>
        <w:tc>
          <w:tcPr>
            <w:tcW w:w="1728" w:type="dxa"/>
          </w:tcPr>
          <w:p w14:paraId="5B7CDA16" w14:textId="77777777" w:rsidR="00BF7060" w:rsidRDefault="00000000">
            <w:r>
              <w:t>No</w:t>
            </w:r>
          </w:p>
        </w:tc>
        <w:tc>
          <w:tcPr>
            <w:tcW w:w="1728" w:type="dxa"/>
          </w:tcPr>
          <w:p w14:paraId="5FC77115" w14:textId="77777777" w:rsidR="00BF7060" w:rsidRDefault="00000000">
            <w:r>
              <w:t>No</w:t>
            </w:r>
          </w:p>
        </w:tc>
      </w:tr>
      <w:tr w:rsidR="00BF7060" w14:paraId="4AC9D717" w14:textId="77777777">
        <w:tc>
          <w:tcPr>
            <w:tcW w:w="1728" w:type="dxa"/>
          </w:tcPr>
          <w:p w14:paraId="10CD2945" w14:textId="77777777" w:rsidR="00BF7060" w:rsidRDefault="00000000">
            <w:r>
              <w:t>3</w:t>
            </w:r>
          </w:p>
        </w:tc>
        <w:tc>
          <w:tcPr>
            <w:tcW w:w="1728" w:type="dxa"/>
          </w:tcPr>
          <w:p w14:paraId="29B4EF18" w14:textId="77777777" w:rsidR="00BF7060" w:rsidRDefault="00000000">
            <w:r>
              <w:t>Partial History</w:t>
            </w:r>
          </w:p>
        </w:tc>
        <w:tc>
          <w:tcPr>
            <w:tcW w:w="1728" w:type="dxa"/>
          </w:tcPr>
          <w:p w14:paraId="1D454573" w14:textId="77777777" w:rsidR="00BF7060" w:rsidRDefault="00000000">
            <w:r>
              <w:t>Yes (1 value)</w:t>
            </w:r>
          </w:p>
        </w:tc>
        <w:tc>
          <w:tcPr>
            <w:tcW w:w="1728" w:type="dxa"/>
          </w:tcPr>
          <w:p w14:paraId="058600D2" w14:textId="77777777" w:rsidR="00BF7060" w:rsidRDefault="00000000">
            <w:r>
              <w:t>Yes</w:t>
            </w:r>
          </w:p>
        </w:tc>
        <w:tc>
          <w:tcPr>
            <w:tcW w:w="1728" w:type="dxa"/>
          </w:tcPr>
          <w:p w14:paraId="00DA1E52" w14:textId="77777777" w:rsidR="00BF7060" w:rsidRDefault="00000000">
            <w:r>
              <w:t>No</w:t>
            </w:r>
          </w:p>
        </w:tc>
      </w:tr>
      <w:tr w:rsidR="00BF7060" w14:paraId="0B910DD2" w14:textId="77777777">
        <w:tc>
          <w:tcPr>
            <w:tcW w:w="1728" w:type="dxa"/>
          </w:tcPr>
          <w:p w14:paraId="3C4D5E64" w14:textId="77777777" w:rsidR="00BF7060" w:rsidRDefault="00000000">
            <w:r>
              <w:t>4</w:t>
            </w:r>
          </w:p>
        </w:tc>
        <w:tc>
          <w:tcPr>
            <w:tcW w:w="1728" w:type="dxa"/>
          </w:tcPr>
          <w:p w14:paraId="7F2B0588" w14:textId="77777777" w:rsidR="00BF7060" w:rsidRDefault="00000000">
            <w:r>
              <w:t>External History</w:t>
            </w:r>
          </w:p>
        </w:tc>
        <w:tc>
          <w:tcPr>
            <w:tcW w:w="1728" w:type="dxa"/>
          </w:tcPr>
          <w:p w14:paraId="30801F21" w14:textId="77777777" w:rsidR="00BF7060" w:rsidRDefault="00000000">
            <w:r>
              <w:t>Yes</w:t>
            </w:r>
          </w:p>
        </w:tc>
        <w:tc>
          <w:tcPr>
            <w:tcW w:w="1728" w:type="dxa"/>
          </w:tcPr>
          <w:p w14:paraId="3E36FE0B" w14:textId="77777777" w:rsidR="00BF7060" w:rsidRDefault="00000000">
            <w:r>
              <w:t>Yes</w:t>
            </w:r>
          </w:p>
        </w:tc>
        <w:tc>
          <w:tcPr>
            <w:tcW w:w="1728" w:type="dxa"/>
          </w:tcPr>
          <w:p w14:paraId="5EBCC9A8" w14:textId="77777777" w:rsidR="00BF7060" w:rsidRDefault="00000000">
            <w:r>
              <w:t>Yes</w:t>
            </w:r>
          </w:p>
        </w:tc>
      </w:tr>
      <w:tr w:rsidR="00BF7060" w14:paraId="059BC4FD" w14:textId="77777777">
        <w:tc>
          <w:tcPr>
            <w:tcW w:w="1728" w:type="dxa"/>
          </w:tcPr>
          <w:p w14:paraId="56CBF852" w14:textId="77777777" w:rsidR="00BF7060" w:rsidRDefault="00000000">
            <w:r>
              <w:t>6</w:t>
            </w:r>
          </w:p>
        </w:tc>
        <w:tc>
          <w:tcPr>
            <w:tcW w:w="1728" w:type="dxa"/>
          </w:tcPr>
          <w:p w14:paraId="6A02431E" w14:textId="77777777" w:rsidR="00BF7060" w:rsidRDefault="00000000">
            <w:r>
              <w:t>Hybrid</w:t>
            </w:r>
          </w:p>
        </w:tc>
        <w:tc>
          <w:tcPr>
            <w:tcW w:w="1728" w:type="dxa"/>
          </w:tcPr>
          <w:p w14:paraId="73D5D43A" w14:textId="77777777" w:rsidR="00BF7060" w:rsidRDefault="00000000">
            <w:r>
              <w:t>Yes</w:t>
            </w:r>
          </w:p>
        </w:tc>
        <w:tc>
          <w:tcPr>
            <w:tcW w:w="1728" w:type="dxa"/>
          </w:tcPr>
          <w:p w14:paraId="6D3B9859" w14:textId="77777777" w:rsidR="00BF7060" w:rsidRDefault="00000000">
            <w:r>
              <w:t>Yes</w:t>
            </w:r>
          </w:p>
        </w:tc>
        <w:tc>
          <w:tcPr>
            <w:tcW w:w="1728" w:type="dxa"/>
          </w:tcPr>
          <w:p w14:paraId="22508219" w14:textId="77777777" w:rsidR="00BF7060" w:rsidRDefault="00000000">
            <w:r>
              <w:t>No</w:t>
            </w:r>
          </w:p>
        </w:tc>
      </w:tr>
    </w:tbl>
    <w:p w14:paraId="43E0D176" w14:textId="77777777" w:rsidR="00BF7060" w:rsidRDefault="00000000">
      <w:pPr>
        <w:pStyle w:val="Heading1"/>
      </w:pPr>
      <w:r>
        <w:t>10. Conclusion</w:t>
      </w:r>
    </w:p>
    <w:p w14:paraId="22D07482" w14:textId="3CA75DD1" w:rsidR="00BF7060" w:rsidRDefault="008E55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C6F36A" wp14:editId="17A2A4FD">
                <wp:simplePos x="0" y="0"/>
                <wp:positionH relativeFrom="column">
                  <wp:posOffset>4579620</wp:posOffset>
                </wp:positionH>
                <wp:positionV relativeFrom="paragraph">
                  <wp:posOffset>2378075</wp:posOffset>
                </wp:positionV>
                <wp:extent cx="1859280" cy="3124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03488" w14:textId="7E0C2F34" w:rsidR="008E5593" w:rsidRDefault="008E5593" w:rsidP="008E5593">
                            <w:r>
                              <w:t>Sucharita Gorai</w:t>
                            </w:r>
                          </w:p>
                          <w:p w14:paraId="1971C536" w14:textId="7DBE4E5F" w:rsidR="008E5593" w:rsidRDefault="008E55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6F3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6pt;margin-top:187.25pt;width:146.4pt;height:2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">
                <v:textbox>
                  <w:txbxContent>
                    <w:p w14:paraId="55A03488" w14:textId="7E0C2F34" w:rsidR="008E5593" w:rsidRDefault="008E5593" w:rsidP="008E5593">
                      <w:r>
                        <w:t>Sucharita Gorai</w:t>
                      </w:r>
                    </w:p>
                    <w:p w14:paraId="1971C536" w14:textId="7DBE4E5F" w:rsidR="008E5593" w:rsidRDefault="008E55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52F2F" wp14:editId="2E08ECFB">
                <wp:simplePos x="0" y="0"/>
                <wp:positionH relativeFrom="column">
                  <wp:posOffset>4526280</wp:posOffset>
                </wp:positionH>
                <wp:positionV relativeFrom="paragraph">
                  <wp:posOffset>2286635</wp:posOffset>
                </wp:positionV>
                <wp:extent cx="2004060" cy="480060"/>
                <wp:effectExtent l="57150" t="19050" r="72390" b="91440"/>
                <wp:wrapNone/>
                <wp:docPr id="6324731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FE5E3" id="Rectangle 7" o:spid="_x0000_s1026" style="position:absolute;margin-left:356.4pt;margin-top:180.05pt;width:157.8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00000">
        <w:t>Through this documentation, we implemented and explored all six types of Slowly Changing Dimensions (SCD). Each method serves a specific business case and requirement depending on how historical data should be maintained. This document also provides a clear reference for developers working on dimensional modeling.</w:t>
      </w:r>
    </w:p>
    <w:sectPr w:rsidR="00BF7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9E3E96"/>
    <w:multiLevelType w:val="hybridMultilevel"/>
    <w:tmpl w:val="8D8009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3E5648"/>
    <w:multiLevelType w:val="multilevel"/>
    <w:tmpl w:val="9CE2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91FB7"/>
    <w:multiLevelType w:val="multilevel"/>
    <w:tmpl w:val="B5F2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73E3E"/>
    <w:multiLevelType w:val="multilevel"/>
    <w:tmpl w:val="22F0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A1E5E"/>
    <w:multiLevelType w:val="multilevel"/>
    <w:tmpl w:val="684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924766">
    <w:abstractNumId w:val="8"/>
  </w:num>
  <w:num w:numId="2" w16cid:durableId="1058818435">
    <w:abstractNumId w:val="6"/>
  </w:num>
  <w:num w:numId="3" w16cid:durableId="586428617">
    <w:abstractNumId w:val="5"/>
  </w:num>
  <w:num w:numId="4" w16cid:durableId="715206805">
    <w:abstractNumId w:val="4"/>
  </w:num>
  <w:num w:numId="5" w16cid:durableId="1720394963">
    <w:abstractNumId w:val="7"/>
  </w:num>
  <w:num w:numId="6" w16cid:durableId="136996149">
    <w:abstractNumId w:val="3"/>
  </w:num>
  <w:num w:numId="7" w16cid:durableId="379060472">
    <w:abstractNumId w:val="2"/>
  </w:num>
  <w:num w:numId="8" w16cid:durableId="1050694143">
    <w:abstractNumId w:val="1"/>
  </w:num>
  <w:num w:numId="9" w16cid:durableId="1233538138">
    <w:abstractNumId w:val="0"/>
  </w:num>
  <w:num w:numId="10" w16cid:durableId="752051247">
    <w:abstractNumId w:val="13"/>
  </w:num>
  <w:num w:numId="11" w16cid:durableId="1826163944">
    <w:abstractNumId w:val="12"/>
  </w:num>
  <w:num w:numId="12" w16cid:durableId="806972432">
    <w:abstractNumId w:val="11"/>
  </w:num>
  <w:num w:numId="13" w16cid:durableId="1963874387">
    <w:abstractNumId w:val="10"/>
  </w:num>
  <w:num w:numId="14" w16cid:durableId="2144349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1378"/>
    <w:rsid w:val="001D7FFD"/>
    <w:rsid w:val="0029639D"/>
    <w:rsid w:val="00326F90"/>
    <w:rsid w:val="005B6FD4"/>
    <w:rsid w:val="008E5593"/>
    <w:rsid w:val="00AA1D8D"/>
    <w:rsid w:val="00AA3B84"/>
    <w:rsid w:val="00B47730"/>
    <w:rsid w:val="00BA7025"/>
    <w:rsid w:val="00BF4C1E"/>
    <w:rsid w:val="00BF7060"/>
    <w:rsid w:val="00C42E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2C491"/>
  <w14:defaultImageDpi w14:val="300"/>
  <w15:docId w15:val="{9AA1DE18-3CD2-4AA5-B9F8-7D028D43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E5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9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Sucharita Gorai</cp:lastModifiedBy>
  <cp:revision>2</cp:revision>
  <dcterms:created xsi:type="dcterms:W3CDTF">2025-07-19T18:13:00Z</dcterms:created>
  <dcterms:modified xsi:type="dcterms:W3CDTF">2025-07-19T18:13:00Z</dcterms:modified>
  <cp:category/>
</cp:coreProperties>
</file>